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4AD9" w:rsidRDefault="00560860">
      <w:pPr>
        <w:pStyle w:val="Ttulo1"/>
      </w:pPr>
      <w:r>
        <w:t>Exercício Avaliativo – Projeto de Login com Git e GitHub</w:t>
      </w:r>
    </w:p>
    <w:p w:rsidR="00284AD9" w:rsidRDefault="00560860">
      <w:pPr>
        <w:pStyle w:val="Ttulo2"/>
      </w:pPr>
      <w:r>
        <w:t>Objetivo</w:t>
      </w:r>
    </w:p>
    <w:p w:rsidR="00284AD9" w:rsidRDefault="00560860">
      <w:r>
        <w:t>Desenvolver uma página de login com tema escuro, com validação de campos via JavaScript, aplicar controle de versão com Git, utilizar branches específicas e hospedar o site no GitHub Pages.</w:t>
      </w:r>
    </w:p>
    <w:p w:rsidR="00284AD9" w:rsidRDefault="00560860">
      <w:pPr>
        <w:pStyle w:val="Ttulo2"/>
      </w:pPr>
      <w:r>
        <w:t>Etapa 1 – Configuração Inicial</w:t>
      </w:r>
    </w:p>
    <w:p w:rsidR="00284AD9" w:rsidRDefault="00560860">
      <w:r>
        <w:br/>
        <w:t>1. Instalar e configurar o Git:</w:t>
      </w:r>
      <w:r>
        <w:br/>
        <w:t xml:space="preserve">   git --version</w:t>
      </w:r>
      <w:r>
        <w:br/>
        <w:t xml:space="preserve">   git config --global user.name "SeuNome"</w:t>
      </w:r>
      <w:r>
        <w:br/>
        <w:t xml:space="preserve">   git config --global user.email "seuemail@etec.sp.gov.br"</w:t>
      </w:r>
      <w:r>
        <w:br/>
      </w:r>
      <w:r>
        <w:br/>
        <w:t>2. Criar pasta do projeto:</w:t>
      </w:r>
      <w:r>
        <w:br/>
        <w:t xml:space="preserve">   mkdir login-projeto</w:t>
      </w:r>
      <w:r>
        <w:br/>
        <w:t xml:space="preserve">   cd login-projeto</w:t>
      </w:r>
      <w:r>
        <w:br/>
      </w:r>
      <w:r>
        <w:br/>
        <w:t>3. Iniciar o repositório Git:</w:t>
      </w:r>
      <w:r>
        <w:br/>
        <w:t xml:space="preserve">   git init</w:t>
      </w:r>
      <w:r>
        <w:br/>
      </w:r>
    </w:p>
    <w:p w:rsidR="00284AD9" w:rsidRDefault="00560860">
      <w:pPr>
        <w:pStyle w:val="Ttulo2"/>
      </w:pPr>
      <w:r>
        <w:t>Etapa 2 – Criar os Arquivos do Projeto</w:t>
      </w:r>
    </w:p>
    <w:p w:rsidR="00284AD9" w:rsidRDefault="00560860">
      <w:r>
        <w:t>Crie os arquivos: index.html, style.css e script.js com o conteúdo conforme especificado no exercício.</w:t>
      </w:r>
    </w:p>
    <w:p w:rsidR="00284AD9" w:rsidRDefault="00560860">
      <w:pPr>
        <w:pStyle w:val="Ttulo2"/>
      </w:pPr>
      <w:r>
        <w:t>Etapa 3 – Versionamento com Git e Branches</w:t>
      </w:r>
    </w:p>
    <w:p w:rsidR="00284AD9" w:rsidRDefault="00560860">
      <w:r>
        <w:br/>
        <w:t>1. Adicionar arquivos e pr</w:t>
      </w:r>
      <w:r>
        <w:t>imeiro commit:</w:t>
      </w:r>
      <w:r>
        <w:br/>
        <w:t xml:space="preserve">   git add .</w:t>
      </w:r>
      <w:r>
        <w:br/>
        <w:t xml:space="preserve">   git commit -m "Estrutura inicial do projeto"</w:t>
      </w:r>
      <w:r>
        <w:br/>
      </w:r>
      <w:r>
        <w:br/>
        <w:t>2. Criar repositório no GitHub e conectar:</w:t>
      </w:r>
      <w:r>
        <w:br/>
        <w:t xml:space="preserve">   git remote add origin https://github.com/seuusuario/login-projeto.git</w:t>
      </w:r>
      <w:r>
        <w:br/>
        <w:t xml:space="preserve">   git branch -M main</w:t>
      </w:r>
      <w:r>
        <w:br/>
        <w:t xml:space="preserve">   git push -u origin main</w:t>
      </w:r>
      <w:r>
        <w:br/>
      </w:r>
      <w:r>
        <w:br/>
        <w:t>3. Criar bran</w:t>
      </w:r>
      <w:r>
        <w:t>ch develop:</w:t>
      </w:r>
      <w:r>
        <w:br/>
        <w:t xml:space="preserve">   git checkout -b develop</w:t>
      </w:r>
      <w:r>
        <w:br/>
        <w:t xml:space="preserve">   git push -u origin develop</w:t>
      </w:r>
      <w:r>
        <w:br/>
      </w:r>
      <w:r>
        <w:br/>
        <w:t>4. Criar branch feature/validacao:</w:t>
      </w:r>
      <w:r>
        <w:br/>
      </w:r>
      <w:r>
        <w:lastRenderedPageBreak/>
        <w:t xml:space="preserve">   git checkout -b feature/validacao develop</w:t>
      </w:r>
      <w:r>
        <w:br/>
        <w:t xml:space="preserve">   # editar script.js com a validação</w:t>
      </w:r>
      <w:r>
        <w:br/>
        <w:t xml:space="preserve">   git add script.js</w:t>
      </w:r>
      <w:r>
        <w:br/>
        <w:t xml:space="preserve">   git commit -m "Validação de campos implement</w:t>
      </w:r>
      <w:r>
        <w:t>ada"</w:t>
      </w:r>
      <w:r>
        <w:br/>
        <w:t xml:space="preserve">   git push -u origin feature/validacao</w:t>
      </w:r>
      <w:r>
        <w:br/>
        <w:t xml:space="preserve">   git checkout develop</w:t>
      </w:r>
      <w:r>
        <w:br/>
        <w:t xml:space="preserve">   git merge feature/validacao</w:t>
      </w:r>
      <w:r>
        <w:br/>
        <w:t xml:space="preserve">   git push origin develop</w:t>
      </w:r>
      <w:r>
        <w:br/>
      </w:r>
      <w:r>
        <w:br/>
        <w:t>5. Criar branch feature/dashboard:</w:t>
      </w:r>
      <w:r>
        <w:br/>
        <w:t xml:space="preserve">   git checkout -b feature/dashboard develop</w:t>
      </w:r>
      <w:r>
        <w:br/>
        <w:t xml:space="preserve">   # criar dashboard.html com menu e boas-vindas</w:t>
      </w:r>
      <w:r>
        <w:br/>
        <w:t xml:space="preserve">   git add dashboard.html</w:t>
      </w:r>
      <w:r>
        <w:br/>
        <w:t xml:space="preserve">   git commit -m "Criação do painel principal"</w:t>
      </w:r>
      <w:r>
        <w:br/>
        <w:t xml:space="preserve">   git push -u origin feature/dashboard</w:t>
      </w:r>
      <w:r>
        <w:br/>
        <w:t xml:space="preserve">   git checkout develop</w:t>
      </w:r>
      <w:r>
        <w:br/>
        <w:t xml:space="preserve">   git merge feature/dashboard</w:t>
      </w:r>
      <w:r>
        <w:br/>
        <w:t xml:space="preserve">   git push origin develop</w:t>
      </w:r>
      <w:r>
        <w:br/>
      </w:r>
      <w:r>
        <w:br/>
        <w:t>6. Criar branch feature/cadastro-usuario:</w:t>
      </w:r>
      <w:r>
        <w:br/>
        <w:t xml:space="preserve">   git checkout -</w:t>
      </w:r>
      <w:r>
        <w:t>b feature/cadastro-usuario develop</w:t>
      </w:r>
      <w:r>
        <w:br/>
        <w:t xml:space="preserve">   # criar cadastro.html com formulário</w:t>
      </w:r>
      <w:r>
        <w:br/>
        <w:t xml:space="preserve">   git add cadastro.html</w:t>
      </w:r>
      <w:r>
        <w:br/>
        <w:t xml:space="preserve">   git commit -m "Formulário de cadastro de usuários"</w:t>
      </w:r>
      <w:r>
        <w:br/>
        <w:t xml:space="preserve">   git push -u origin feature/cadastro-usuario</w:t>
      </w:r>
      <w:r>
        <w:br/>
        <w:t xml:space="preserve">   git checkout develop</w:t>
      </w:r>
      <w:r>
        <w:br/>
        <w:t xml:space="preserve">   git merge feature/cadastro-u</w:t>
      </w:r>
      <w:r>
        <w:t>suario</w:t>
      </w:r>
      <w:r>
        <w:br/>
        <w:t xml:space="preserve">   git push origin develop</w:t>
      </w:r>
      <w:r>
        <w:br/>
      </w:r>
      <w:r>
        <w:br/>
        <w:t>7. Criar branch hotfix/erro-html:</w:t>
      </w:r>
      <w:r>
        <w:br/>
        <w:t xml:space="preserve">   git checkout -b hotfix/erro-html main</w:t>
      </w:r>
      <w:r>
        <w:br/>
        <w:t xml:space="preserve">   # corrigir botão mal fechado no index.html</w:t>
      </w:r>
      <w:r>
        <w:br/>
        <w:t xml:space="preserve">   git add index.html</w:t>
      </w:r>
      <w:r>
        <w:br/>
        <w:t xml:space="preserve">   git commit -m "Correção de estrutura HTML"</w:t>
      </w:r>
      <w:r>
        <w:br/>
        <w:t xml:space="preserve">   git push -u origin hotfix/err</w:t>
      </w:r>
      <w:r>
        <w:t>o-html</w:t>
      </w:r>
      <w:r>
        <w:br/>
        <w:t xml:space="preserve">   git checkout main</w:t>
      </w:r>
      <w:r>
        <w:br/>
        <w:t xml:space="preserve">   git merge hotfix/erro-html</w:t>
      </w:r>
      <w:r>
        <w:br/>
        <w:t xml:space="preserve">   git push origin main</w:t>
      </w:r>
      <w:r>
        <w:br/>
      </w:r>
      <w:r>
        <w:br/>
        <w:t>8. Criar branch release/v1.1.0:</w:t>
      </w:r>
      <w:r>
        <w:br/>
        <w:t xml:space="preserve">   git checkout -b release/v1.1.0 develop</w:t>
      </w:r>
      <w:r>
        <w:br/>
        <w:t xml:space="preserve">   # revisar código, ajustes visuais, criar README.md</w:t>
      </w:r>
      <w:r>
        <w:br/>
        <w:t xml:space="preserve">   git add .</w:t>
      </w:r>
      <w:r>
        <w:br/>
      </w:r>
      <w:r>
        <w:lastRenderedPageBreak/>
        <w:t xml:space="preserve">   git commit -m "Preparação par</w:t>
      </w:r>
      <w:r>
        <w:t>a versão 1.1.0"</w:t>
      </w:r>
      <w:r>
        <w:br/>
        <w:t xml:space="preserve">   git push -u origin release/v1.1.0</w:t>
      </w:r>
      <w:r>
        <w:br/>
        <w:t xml:space="preserve">   git checkout main</w:t>
      </w:r>
      <w:r>
        <w:br/>
        <w:t xml:space="preserve">   git merge release/v1.1.0</w:t>
      </w:r>
      <w:r>
        <w:br/>
        <w:t xml:space="preserve">   git tag -a v1.1.0 -m "Lançamento versão 1.1.0"</w:t>
      </w:r>
      <w:r>
        <w:br/>
        <w:t xml:space="preserve">   git push origin main --tags</w:t>
      </w:r>
      <w:r>
        <w:br/>
      </w:r>
    </w:p>
    <w:p w:rsidR="00284AD9" w:rsidRDefault="00560860">
      <w:pPr>
        <w:pStyle w:val="Ttulo2"/>
      </w:pPr>
      <w:r>
        <w:t>Etapa 4 – Hospedagem no GitHub Pages</w:t>
      </w:r>
    </w:p>
    <w:p w:rsidR="00284AD9" w:rsidRDefault="00560860">
      <w:r>
        <w:br/>
        <w:t>1. Acesse o repositório no GitHub</w:t>
      </w:r>
      <w:r>
        <w:br/>
      </w:r>
      <w:r>
        <w:t>2. Vá em Settings &gt; Pages</w:t>
      </w:r>
      <w:r>
        <w:br/>
        <w:t>3. Em Source, selecione:</w:t>
      </w:r>
      <w:r>
        <w:br/>
        <w:t xml:space="preserve">   - Branch: main</w:t>
      </w:r>
      <w:r>
        <w:br/>
        <w:t xml:space="preserve">   - Pasta: /root</w:t>
      </w:r>
      <w:r>
        <w:br/>
        <w:t>4. Clique em Save</w:t>
      </w:r>
      <w:r>
        <w:br/>
        <w:t>5. O GitHub gerará um link como:</w:t>
      </w:r>
      <w:r>
        <w:br/>
        <w:t xml:space="preserve">   https://seuusuario.github.io/login-projeto/</w:t>
      </w:r>
      <w:r>
        <w:br/>
      </w:r>
    </w:p>
    <w:p w:rsidR="00284AD9" w:rsidRDefault="00560860">
      <w:pPr>
        <w:pStyle w:val="Ttulo2"/>
      </w:pPr>
      <w:r>
        <w:t>Etapa 5 – Entrega Final</w:t>
      </w:r>
    </w:p>
    <w:p w:rsidR="00284AD9" w:rsidRDefault="00560860">
      <w:r>
        <w:br/>
        <w:t>Você deve entregar</w:t>
      </w:r>
      <w:proofErr w:type="gramStart"/>
      <w:r>
        <w:t>:</w:t>
      </w:r>
      <w:proofErr w:type="gramEnd"/>
      <w:r>
        <w:br/>
        <w:t xml:space="preserve">- Link do repositório no </w:t>
      </w:r>
      <w:r>
        <w:t>GitHub</w:t>
      </w:r>
      <w:r>
        <w:br/>
        <w:t>- Link do site hospedado</w:t>
      </w:r>
      <w:r>
        <w:br/>
        <w:t>- PDF ou DOC com todos os comandos utilizados</w:t>
      </w:r>
      <w:r>
        <w:br/>
        <w:t>- Responder o questionário: https://forms.office.com/r/He5qzQ3ESX</w:t>
      </w:r>
      <w:r>
        <w:br/>
      </w:r>
    </w:p>
    <w:p w:rsidR="00560860" w:rsidRDefault="00560860"/>
    <w:p w:rsidR="00560860" w:rsidRPr="00560860" w:rsidRDefault="00560860" w:rsidP="00560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t-BR" w:eastAsia="pt-BR"/>
        </w:rPr>
      </w:pPr>
      <w:proofErr w:type="spellStart"/>
      <w:proofErr w:type="gramStart"/>
      <w:r w:rsidRPr="00560860">
        <w:rPr>
          <w:rFonts w:ascii="Courier New" w:eastAsia="Times New Roman" w:hAnsi="Courier New" w:cs="Courier New"/>
          <w:sz w:val="20"/>
          <w:szCs w:val="20"/>
          <w:lang w:val="pt-BR" w:eastAsia="pt-BR"/>
        </w:rPr>
        <w:t>git</w:t>
      </w:r>
      <w:proofErr w:type="spellEnd"/>
      <w:proofErr w:type="gramEnd"/>
      <w:r w:rsidRPr="00560860">
        <w:rPr>
          <w:rFonts w:ascii="Courier New" w:eastAsia="Times New Roman" w:hAnsi="Courier New" w:cs="Courier New"/>
          <w:sz w:val="20"/>
          <w:szCs w:val="20"/>
          <w:lang w:val="pt-BR" w:eastAsia="pt-BR"/>
        </w:rPr>
        <w:t xml:space="preserve"> --</w:t>
      </w:r>
      <w:proofErr w:type="spellStart"/>
      <w:r w:rsidRPr="00560860">
        <w:rPr>
          <w:rFonts w:ascii="Courier New" w:eastAsia="Times New Roman" w:hAnsi="Courier New" w:cs="Courier New"/>
          <w:sz w:val="20"/>
          <w:szCs w:val="20"/>
          <w:lang w:val="pt-BR" w:eastAsia="pt-BR"/>
        </w:rPr>
        <w:t>version</w:t>
      </w:r>
      <w:proofErr w:type="spellEnd"/>
    </w:p>
    <w:p w:rsidR="00560860" w:rsidRPr="00560860" w:rsidRDefault="00560860" w:rsidP="00560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t-BR" w:eastAsia="pt-BR"/>
        </w:rPr>
      </w:pPr>
      <w:proofErr w:type="spellStart"/>
      <w:proofErr w:type="gramStart"/>
      <w:r w:rsidRPr="00560860">
        <w:rPr>
          <w:rFonts w:ascii="Courier New" w:eastAsia="Times New Roman" w:hAnsi="Courier New" w:cs="Courier New"/>
          <w:sz w:val="20"/>
          <w:szCs w:val="20"/>
          <w:lang w:val="pt-BR" w:eastAsia="pt-BR"/>
        </w:rPr>
        <w:t>git</w:t>
      </w:r>
      <w:proofErr w:type="spellEnd"/>
      <w:proofErr w:type="gramEnd"/>
      <w:r w:rsidRPr="00560860">
        <w:rPr>
          <w:rFonts w:ascii="Courier New" w:eastAsia="Times New Roman" w:hAnsi="Courier New" w:cs="Courier New"/>
          <w:sz w:val="20"/>
          <w:szCs w:val="20"/>
          <w:lang w:val="pt-BR" w:eastAsia="pt-BR"/>
        </w:rPr>
        <w:t xml:space="preserve"> </w:t>
      </w:r>
      <w:proofErr w:type="spellStart"/>
      <w:r w:rsidRPr="00560860">
        <w:rPr>
          <w:rFonts w:ascii="Courier New" w:eastAsia="Times New Roman" w:hAnsi="Courier New" w:cs="Courier New"/>
          <w:sz w:val="20"/>
          <w:szCs w:val="20"/>
          <w:lang w:val="pt-BR" w:eastAsia="pt-BR"/>
        </w:rPr>
        <w:t>config</w:t>
      </w:r>
      <w:proofErr w:type="spellEnd"/>
      <w:r w:rsidRPr="00560860">
        <w:rPr>
          <w:rFonts w:ascii="Courier New" w:eastAsia="Times New Roman" w:hAnsi="Courier New" w:cs="Courier New"/>
          <w:sz w:val="20"/>
          <w:szCs w:val="20"/>
          <w:lang w:val="pt-BR" w:eastAsia="pt-BR"/>
        </w:rPr>
        <w:t xml:space="preserve"> --global user.name "</w:t>
      </w:r>
      <w:proofErr w:type="spellStart"/>
      <w:r w:rsidRPr="00560860">
        <w:rPr>
          <w:rFonts w:ascii="Courier New" w:eastAsia="Times New Roman" w:hAnsi="Courier New" w:cs="Courier New"/>
          <w:sz w:val="20"/>
          <w:szCs w:val="20"/>
          <w:lang w:val="pt-BR" w:eastAsia="pt-BR"/>
        </w:rPr>
        <w:t>SeuNome</w:t>
      </w:r>
      <w:proofErr w:type="spellEnd"/>
      <w:r w:rsidRPr="00560860">
        <w:rPr>
          <w:rFonts w:ascii="Courier New" w:eastAsia="Times New Roman" w:hAnsi="Courier New" w:cs="Courier New"/>
          <w:sz w:val="20"/>
          <w:szCs w:val="20"/>
          <w:lang w:val="pt-BR" w:eastAsia="pt-BR"/>
        </w:rPr>
        <w:t>"</w:t>
      </w:r>
    </w:p>
    <w:p w:rsidR="00560860" w:rsidRPr="00560860" w:rsidRDefault="00560860" w:rsidP="00560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t-BR" w:eastAsia="pt-BR"/>
        </w:rPr>
      </w:pPr>
      <w:proofErr w:type="spellStart"/>
      <w:proofErr w:type="gramStart"/>
      <w:r w:rsidRPr="00560860">
        <w:rPr>
          <w:rFonts w:ascii="Courier New" w:eastAsia="Times New Roman" w:hAnsi="Courier New" w:cs="Courier New"/>
          <w:sz w:val="20"/>
          <w:szCs w:val="20"/>
          <w:lang w:val="pt-BR" w:eastAsia="pt-BR"/>
        </w:rPr>
        <w:t>git</w:t>
      </w:r>
      <w:proofErr w:type="spellEnd"/>
      <w:proofErr w:type="gramEnd"/>
      <w:r w:rsidRPr="00560860">
        <w:rPr>
          <w:rFonts w:ascii="Courier New" w:eastAsia="Times New Roman" w:hAnsi="Courier New" w:cs="Courier New"/>
          <w:sz w:val="20"/>
          <w:szCs w:val="20"/>
          <w:lang w:val="pt-BR" w:eastAsia="pt-BR"/>
        </w:rPr>
        <w:t xml:space="preserve"> </w:t>
      </w:r>
      <w:proofErr w:type="spellStart"/>
      <w:r w:rsidRPr="00560860">
        <w:rPr>
          <w:rFonts w:ascii="Courier New" w:eastAsia="Times New Roman" w:hAnsi="Courier New" w:cs="Courier New"/>
          <w:sz w:val="20"/>
          <w:szCs w:val="20"/>
          <w:lang w:val="pt-BR" w:eastAsia="pt-BR"/>
        </w:rPr>
        <w:t>config</w:t>
      </w:r>
      <w:proofErr w:type="spellEnd"/>
      <w:r w:rsidRPr="00560860">
        <w:rPr>
          <w:rFonts w:ascii="Courier New" w:eastAsia="Times New Roman" w:hAnsi="Courier New" w:cs="Courier New"/>
          <w:sz w:val="20"/>
          <w:szCs w:val="20"/>
          <w:lang w:val="pt-BR" w:eastAsia="pt-BR"/>
        </w:rPr>
        <w:t xml:space="preserve"> --global </w:t>
      </w:r>
      <w:proofErr w:type="spellStart"/>
      <w:r w:rsidRPr="00560860">
        <w:rPr>
          <w:rFonts w:ascii="Courier New" w:eastAsia="Times New Roman" w:hAnsi="Courier New" w:cs="Courier New"/>
          <w:sz w:val="20"/>
          <w:szCs w:val="20"/>
          <w:lang w:val="pt-BR" w:eastAsia="pt-BR"/>
        </w:rPr>
        <w:t>user.email</w:t>
      </w:r>
      <w:proofErr w:type="spellEnd"/>
      <w:r w:rsidRPr="00560860">
        <w:rPr>
          <w:rFonts w:ascii="Courier New" w:eastAsia="Times New Roman" w:hAnsi="Courier New" w:cs="Courier New"/>
          <w:sz w:val="20"/>
          <w:szCs w:val="20"/>
          <w:lang w:val="pt-BR" w:eastAsia="pt-BR"/>
        </w:rPr>
        <w:t xml:space="preserve"> "seuemail@etec.sp.gov.br"</w:t>
      </w:r>
    </w:p>
    <w:p w:rsidR="00560860" w:rsidRPr="00560860" w:rsidRDefault="00560860" w:rsidP="00560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t-BR" w:eastAsia="pt-BR"/>
        </w:rPr>
      </w:pPr>
      <w:proofErr w:type="spellStart"/>
      <w:proofErr w:type="gramStart"/>
      <w:r w:rsidRPr="00560860">
        <w:rPr>
          <w:rFonts w:ascii="Courier New" w:eastAsia="Times New Roman" w:hAnsi="Courier New" w:cs="Courier New"/>
          <w:sz w:val="20"/>
          <w:szCs w:val="20"/>
          <w:lang w:val="pt-BR" w:eastAsia="pt-BR"/>
        </w:rPr>
        <w:t>mkdir</w:t>
      </w:r>
      <w:proofErr w:type="spellEnd"/>
      <w:proofErr w:type="gramEnd"/>
      <w:r w:rsidRPr="00560860">
        <w:rPr>
          <w:rFonts w:ascii="Courier New" w:eastAsia="Times New Roman" w:hAnsi="Courier New" w:cs="Courier New"/>
          <w:sz w:val="20"/>
          <w:szCs w:val="20"/>
          <w:lang w:val="pt-BR" w:eastAsia="pt-BR"/>
        </w:rPr>
        <w:t xml:space="preserve"> </w:t>
      </w:r>
      <w:proofErr w:type="spellStart"/>
      <w:r w:rsidRPr="00560860">
        <w:rPr>
          <w:rFonts w:ascii="Courier New" w:eastAsia="Times New Roman" w:hAnsi="Courier New" w:cs="Courier New"/>
          <w:sz w:val="20"/>
          <w:szCs w:val="20"/>
          <w:lang w:val="pt-BR" w:eastAsia="pt-BR"/>
        </w:rPr>
        <w:t>login</w:t>
      </w:r>
      <w:proofErr w:type="spellEnd"/>
      <w:r w:rsidRPr="00560860">
        <w:rPr>
          <w:rFonts w:ascii="Courier New" w:eastAsia="Times New Roman" w:hAnsi="Courier New" w:cs="Courier New"/>
          <w:sz w:val="20"/>
          <w:szCs w:val="20"/>
          <w:lang w:val="pt-BR" w:eastAsia="pt-BR"/>
        </w:rPr>
        <w:t>-projeto</w:t>
      </w:r>
    </w:p>
    <w:p w:rsidR="00560860" w:rsidRPr="00560860" w:rsidRDefault="00560860" w:rsidP="00560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t-BR" w:eastAsia="pt-BR"/>
        </w:rPr>
      </w:pPr>
      <w:proofErr w:type="spellStart"/>
      <w:proofErr w:type="gramStart"/>
      <w:r w:rsidRPr="00560860">
        <w:rPr>
          <w:rFonts w:ascii="Courier New" w:eastAsia="Times New Roman" w:hAnsi="Courier New" w:cs="Courier New"/>
          <w:sz w:val="20"/>
          <w:szCs w:val="20"/>
          <w:lang w:val="pt-BR" w:eastAsia="pt-BR"/>
        </w:rPr>
        <w:t>cd</w:t>
      </w:r>
      <w:proofErr w:type="spellEnd"/>
      <w:proofErr w:type="gramEnd"/>
      <w:r w:rsidRPr="00560860">
        <w:rPr>
          <w:rFonts w:ascii="Courier New" w:eastAsia="Times New Roman" w:hAnsi="Courier New" w:cs="Courier New"/>
          <w:sz w:val="20"/>
          <w:szCs w:val="20"/>
          <w:lang w:val="pt-BR" w:eastAsia="pt-BR"/>
        </w:rPr>
        <w:t xml:space="preserve"> </w:t>
      </w:r>
      <w:proofErr w:type="spellStart"/>
      <w:r w:rsidRPr="00560860">
        <w:rPr>
          <w:rFonts w:ascii="Courier New" w:eastAsia="Times New Roman" w:hAnsi="Courier New" w:cs="Courier New"/>
          <w:sz w:val="20"/>
          <w:szCs w:val="20"/>
          <w:lang w:val="pt-BR" w:eastAsia="pt-BR"/>
        </w:rPr>
        <w:t>login</w:t>
      </w:r>
      <w:proofErr w:type="spellEnd"/>
      <w:r w:rsidRPr="00560860">
        <w:rPr>
          <w:rFonts w:ascii="Courier New" w:eastAsia="Times New Roman" w:hAnsi="Courier New" w:cs="Courier New"/>
          <w:sz w:val="20"/>
          <w:szCs w:val="20"/>
          <w:lang w:val="pt-BR" w:eastAsia="pt-BR"/>
        </w:rPr>
        <w:t>-projeto</w:t>
      </w:r>
    </w:p>
    <w:p w:rsidR="00560860" w:rsidRPr="00560860" w:rsidRDefault="00560860" w:rsidP="00560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t-BR" w:eastAsia="pt-BR"/>
        </w:rPr>
      </w:pPr>
      <w:proofErr w:type="spellStart"/>
      <w:proofErr w:type="gramStart"/>
      <w:r w:rsidRPr="00560860">
        <w:rPr>
          <w:rFonts w:ascii="Courier New" w:eastAsia="Times New Roman" w:hAnsi="Courier New" w:cs="Courier New"/>
          <w:sz w:val="20"/>
          <w:szCs w:val="20"/>
          <w:lang w:val="pt-BR" w:eastAsia="pt-BR"/>
        </w:rPr>
        <w:t>git</w:t>
      </w:r>
      <w:proofErr w:type="spellEnd"/>
      <w:proofErr w:type="gramEnd"/>
      <w:r w:rsidRPr="00560860">
        <w:rPr>
          <w:rFonts w:ascii="Courier New" w:eastAsia="Times New Roman" w:hAnsi="Courier New" w:cs="Courier New"/>
          <w:sz w:val="20"/>
          <w:szCs w:val="20"/>
          <w:lang w:val="pt-BR" w:eastAsia="pt-BR"/>
        </w:rPr>
        <w:t xml:space="preserve"> </w:t>
      </w:r>
      <w:proofErr w:type="spellStart"/>
      <w:r w:rsidRPr="00560860">
        <w:rPr>
          <w:rFonts w:ascii="Courier New" w:eastAsia="Times New Roman" w:hAnsi="Courier New" w:cs="Courier New"/>
          <w:sz w:val="20"/>
          <w:szCs w:val="20"/>
          <w:lang w:val="pt-BR" w:eastAsia="pt-BR"/>
        </w:rPr>
        <w:t>init</w:t>
      </w:r>
      <w:proofErr w:type="spellEnd"/>
    </w:p>
    <w:p w:rsidR="00560860" w:rsidRPr="00560860" w:rsidRDefault="00560860" w:rsidP="00560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t-BR" w:eastAsia="pt-BR"/>
        </w:rPr>
      </w:pPr>
      <w:proofErr w:type="spellStart"/>
      <w:proofErr w:type="gramStart"/>
      <w:r w:rsidRPr="00560860">
        <w:rPr>
          <w:rFonts w:ascii="Courier New" w:eastAsia="Times New Roman" w:hAnsi="Courier New" w:cs="Courier New"/>
          <w:sz w:val="20"/>
          <w:szCs w:val="20"/>
          <w:lang w:val="pt-BR" w:eastAsia="pt-BR"/>
        </w:rPr>
        <w:t>git</w:t>
      </w:r>
      <w:proofErr w:type="spellEnd"/>
      <w:proofErr w:type="gramEnd"/>
      <w:r w:rsidRPr="00560860">
        <w:rPr>
          <w:rFonts w:ascii="Courier New" w:eastAsia="Times New Roman" w:hAnsi="Courier New" w:cs="Courier New"/>
          <w:sz w:val="20"/>
          <w:szCs w:val="20"/>
          <w:lang w:val="pt-BR" w:eastAsia="pt-BR"/>
        </w:rPr>
        <w:t xml:space="preserve"> </w:t>
      </w:r>
      <w:proofErr w:type="spellStart"/>
      <w:r w:rsidRPr="00560860">
        <w:rPr>
          <w:rFonts w:ascii="Courier New" w:eastAsia="Times New Roman" w:hAnsi="Courier New" w:cs="Courier New"/>
          <w:sz w:val="20"/>
          <w:szCs w:val="20"/>
          <w:lang w:val="pt-BR" w:eastAsia="pt-BR"/>
        </w:rPr>
        <w:t>add</w:t>
      </w:r>
      <w:proofErr w:type="spellEnd"/>
      <w:r w:rsidRPr="00560860">
        <w:rPr>
          <w:rFonts w:ascii="Courier New" w:eastAsia="Times New Roman" w:hAnsi="Courier New" w:cs="Courier New"/>
          <w:sz w:val="20"/>
          <w:szCs w:val="20"/>
          <w:lang w:val="pt-BR" w:eastAsia="pt-BR"/>
        </w:rPr>
        <w:t xml:space="preserve"> .</w:t>
      </w:r>
    </w:p>
    <w:p w:rsidR="00560860" w:rsidRPr="00560860" w:rsidRDefault="00560860" w:rsidP="00560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t-BR" w:eastAsia="pt-BR"/>
        </w:rPr>
      </w:pPr>
      <w:proofErr w:type="spellStart"/>
      <w:proofErr w:type="gramStart"/>
      <w:r w:rsidRPr="00560860">
        <w:rPr>
          <w:rFonts w:ascii="Courier New" w:eastAsia="Times New Roman" w:hAnsi="Courier New" w:cs="Courier New"/>
          <w:sz w:val="20"/>
          <w:szCs w:val="20"/>
          <w:lang w:val="pt-BR" w:eastAsia="pt-BR"/>
        </w:rPr>
        <w:t>git</w:t>
      </w:r>
      <w:proofErr w:type="spellEnd"/>
      <w:proofErr w:type="gramEnd"/>
      <w:r w:rsidRPr="00560860">
        <w:rPr>
          <w:rFonts w:ascii="Courier New" w:eastAsia="Times New Roman" w:hAnsi="Courier New" w:cs="Courier New"/>
          <w:sz w:val="20"/>
          <w:szCs w:val="20"/>
          <w:lang w:val="pt-BR" w:eastAsia="pt-BR"/>
        </w:rPr>
        <w:t xml:space="preserve"> </w:t>
      </w:r>
      <w:proofErr w:type="spellStart"/>
      <w:r w:rsidRPr="00560860">
        <w:rPr>
          <w:rFonts w:ascii="Courier New" w:eastAsia="Times New Roman" w:hAnsi="Courier New" w:cs="Courier New"/>
          <w:sz w:val="20"/>
          <w:szCs w:val="20"/>
          <w:lang w:val="pt-BR" w:eastAsia="pt-BR"/>
        </w:rPr>
        <w:t>commit</w:t>
      </w:r>
      <w:proofErr w:type="spellEnd"/>
      <w:r w:rsidRPr="00560860">
        <w:rPr>
          <w:rFonts w:ascii="Courier New" w:eastAsia="Times New Roman" w:hAnsi="Courier New" w:cs="Courier New"/>
          <w:sz w:val="20"/>
          <w:szCs w:val="20"/>
          <w:lang w:val="pt-BR" w:eastAsia="pt-BR"/>
        </w:rPr>
        <w:t xml:space="preserve"> -m "Estrutura inicial do projeto"</w:t>
      </w:r>
    </w:p>
    <w:p w:rsidR="00560860" w:rsidRPr="00560860" w:rsidRDefault="00560860" w:rsidP="00560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t-BR" w:eastAsia="pt-BR"/>
        </w:rPr>
      </w:pPr>
      <w:proofErr w:type="spellStart"/>
      <w:proofErr w:type="gramStart"/>
      <w:r w:rsidRPr="00560860">
        <w:rPr>
          <w:rFonts w:ascii="Courier New" w:eastAsia="Times New Roman" w:hAnsi="Courier New" w:cs="Courier New"/>
          <w:sz w:val="20"/>
          <w:szCs w:val="20"/>
          <w:lang w:val="pt-BR" w:eastAsia="pt-BR"/>
        </w:rPr>
        <w:t>git</w:t>
      </w:r>
      <w:proofErr w:type="spellEnd"/>
      <w:proofErr w:type="gramEnd"/>
      <w:r w:rsidRPr="00560860">
        <w:rPr>
          <w:rFonts w:ascii="Courier New" w:eastAsia="Times New Roman" w:hAnsi="Courier New" w:cs="Courier New"/>
          <w:sz w:val="20"/>
          <w:szCs w:val="20"/>
          <w:lang w:val="pt-BR" w:eastAsia="pt-BR"/>
        </w:rPr>
        <w:t xml:space="preserve"> </w:t>
      </w:r>
      <w:proofErr w:type="spellStart"/>
      <w:r w:rsidRPr="00560860">
        <w:rPr>
          <w:rFonts w:ascii="Courier New" w:eastAsia="Times New Roman" w:hAnsi="Courier New" w:cs="Courier New"/>
          <w:sz w:val="20"/>
          <w:szCs w:val="20"/>
          <w:lang w:val="pt-BR" w:eastAsia="pt-BR"/>
        </w:rPr>
        <w:t>remote</w:t>
      </w:r>
      <w:proofErr w:type="spellEnd"/>
      <w:r w:rsidRPr="00560860">
        <w:rPr>
          <w:rFonts w:ascii="Courier New" w:eastAsia="Times New Roman" w:hAnsi="Courier New" w:cs="Courier New"/>
          <w:sz w:val="20"/>
          <w:szCs w:val="20"/>
          <w:lang w:val="pt-BR" w:eastAsia="pt-BR"/>
        </w:rPr>
        <w:t xml:space="preserve"> </w:t>
      </w:r>
      <w:proofErr w:type="spellStart"/>
      <w:r w:rsidRPr="00560860">
        <w:rPr>
          <w:rFonts w:ascii="Courier New" w:eastAsia="Times New Roman" w:hAnsi="Courier New" w:cs="Courier New"/>
          <w:sz w:val="20"/>
          <w:szCs w:val="20"/>
          <w:lang w:val="pt-BR" w:eastAsia="pt-BR"/>
        </w:rPr>
        <w:t>add</w:t>
      </w:r>
      <w:proofErr w:type="spellEnd"/>
      <w:r w:rsidRPr="00560860">
        <w:rPr>
          <w:rFonts w:ascii="Courier New" w:eastAsia="Times New Roman" w:hAnsi="Courier New" w:cs="Courier New"/>
          <w:sz w:val="20"/>
          <w:szCs w:val="20"/>
          <w:lang w:val="pt-BR" w:eastAsia="pt-BR"/>
        </w:rPr>
        <w:t xml:space="preserve"> </w:t>
      </w:r>
      <w:proofErr w:type="spellStart"/>
      <w:r w:rsidRPr="00560860">
        <w:rPr>
          <w:rFonts w:ascii="Courier New" w:eastAsia="Times New Roman" w:hAnsi="Courier New" w:cs="Courier New"/>
          <w:sz w:val="20"/>
          <w:szCs w:val="20"/>
          <w:lang w:val="pt-BR" w:eastAsia="pt-BR"/>
        </w:rPr>
        <w:t>origin</w:t>
      </w:r>
      <w:proofErr w:type="spellEnd"/>
      <w:r w:rsidRPr="00560860">
        <w:rPr>
          <w:rFonts w:ascii="Courier New" w:eastAsia="Times New Roman" w:hAnsi="Courier New" w:cs="Courier New"/>
          <w:sz w:val="20"/>
          <w:szCs w:val="20"/>
          <w:lang w:val="pt-BR" w:eastAsia="pt-BR"/>
        </w:rPr>
        <w:t xml:space="preserve"> https://github.com/seuusuario/login-projeto.git</w:t>
      </w:r>
    </w:p>
    <w:p w:rsidR="00560860" w:rsidRPr="00560860" w:rsidRDefault="00560860" w:rsidP="00560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t-BR" w:eastAsia="pt-BR"/>
        </w:rPr>
      </w:pPr>
      <w:proofErr w:type="spellStart"/>
      <w:proofErr w:type="gramStart"/>
      <w:r w:rsidRPr="00560860">
        <w:rPr>
          <w:rFonts w:ascii="Courier New" w:eastAsia="Times New Roman" w:hAnsi="Courier New" w:cs="Courier New"/>
          <w:sz w:val="20"/>
          <w:szCs w:val="20"/>
          <w:lang w:val="pt-BR" w:eastAsia="pt-BR"/>
        </w:rPr>
        <w:t>git</w:t>
      </w:r>
      <w:proofErr w:type="spellEnd"/>
      <w:proofErr w:type="gramEnd"/>
      <w:r w:rsidRPr="00560860">
        <w:rPr>
          <w:rFonts w:ascii="Courier New" w:eastAsia="Times New Roman" w:hAnsi="Courier New" w:cs="Courier New"/>
          <w:sz w:val="20"/>
          <w:szCs w:val="20"/>
          <w:lang w:val="pt-BR" w:eastAsia="pt-BR"/>
        </w:rPr>
        <w:t xml:space="preserve"> </w:t>
      </w:r>
      <w:proofErr w:type="spellStart"/>
      <w:r w:rsidRPr="00560860">
        <w:rPr>
          <w:rFonts w:ascii="Courier New" w:eastAsia="Times New Roman" w:hAnsi="Courier New" w:cs="Courier New"/>
          <w:sz w:val="20"/>
          <w:szCs w:val="20"/>
          <w:lang w:val="pt-BR" w:eastAsia="pt-BR"/>
        </w:rPr>
        <w:t>branch</w:t>
      </w:r>
      <w:proofErr w:type="spellEnd"/>
      <w:r w:rsidRPr="00560860">
        <w:rPr>
          <w:rFonts w:ascii="Courier New" w:eastAsia="Times New Roman" w:hAnsi="Courier New" w:cs="Courier New"/>
          <w:sz w:val="20"/>
          <w:szCs w:val="20"/>
          <w:lang w:val="pt-BR" w:eastAsia="pt-BR"/>
        </w:rPr>
        <w:t xml:space="preserve"> -M </w:t>
      </w:r>
      <w:proofErr w:type="spellStart"/>
      <w:r w:rsidRPr="00560860">
        <w:rPr>
          <w:rFonts w:ascii="Courier New" w:eastAsia="Times New Roman" w:hAnsi="Courier New" w:cs="Courier New"/>
          <w:sz w:val="20"/>
          <w:szCs w:val="20"/>
          <w:lang w:val="pt-BR" w:eastAsia="pt-BR"/>
        </w:rPr>
        <w:t>main</w:t>
      </w:r>
      <w:proofErr w:type="spellEnd"/>
    </w:p>
    <w:p w:rsidR="00560860" w:rsidRPr="00560860" w:rsidRDefault="00560860" w:rsidP="00560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t-BR" w:eastAsia="pt-BR"/>
        </w:rPr>
      </w:pPr>
      <w:proofErr w:type="spellStart"/>
      <w:proofErr w:type="gramStart"/>
      <w:r w:rsidRPr="00560860">
        <w:rPr>
          <w:rFonts w:ascii="Courier New" w:eastAsia="Times New Roman" w:hAnsi="Courier New" w:cs="Courier New"/>
          <w:sz w:val="20"/>
          <w:szCs w:val="20"/>
          <w:lang w:val="pt-BR" w:eastAsia="pt-BR"/>
        </w:rPr>
        <w:t>git</w:t>
      </w:r>
      <w:proofErr w:type="spellEnd"/>
      <w:proofErr w:type="gramEnd"/>
      <w:r w:rsidRPr="00560860">
        <w:rPr>
          <w:rFonts w:ascii="Courier New" w:eastAsia="Times New Roman" w:hAnsi="Courier New" w:cs="Courier New"/>
          <w:sz w:val="20"/>
          <w:szCs w:val="20"/>
          <w:lang w:val="pt-BR" w:eastAsia="pt-BR"/>
        </w:rPr>
        <w:t xml:space="preserve"> </w:t>
      </w:r>
      <w:proofErr w:type="spellStart"/>
      <w:r w:rsidRPr="00560860">
        <w:rPr>
          <w:rFonts w:ascii="Courier New" w:eastAsia="Times New Roman" w:hAnsi="Courier New" w:cs="Courier New"/>
          <w:sz w:val="20"/>
          <w:szCs w:val="20"/>
          <w:lang w:val="pt-BR" w:eastAsia="pt-BR"/>
        </w:rPr>
        <w:t>push</w:t>
      </w:r>
      <w:proofErr w:type="spellEnd"/>
      <w:r w:rsidRPr="00560860">
        <w:rPr>
          <w:rFonts w:ascii="Courier New" w:eastAsia="Times New Roman" w:hAnsi="Courier New" w:cs="Courier New"/>
          <w:sz w:val="20"/>
          <w:szCs w:val="20"/>
          <w:lang w:val="pt-BR" w:eastAsia="pt-BR"/>
        </w:rPr>
        <w:t xml:space="preserve"> -u </w:t>
      </w:r>
      <w:proofErr w:type="spellStart"/>
      <w:r w:rsidRPr="00560860">
        <w:rPr>
          <w:rFonts w:ascii="Courier New" w:eastAsia="Times New Roman" w:hAnsi="Courier New" w:cs="Courier New"/>
          <w:sz w:val="20"/>
          <w:szCs w:val="20"/>
          <w:lang w:val="pt-BR" w:eastAsia="pt-BR"/>
        </w:rPr>
        <w:t>origin</w:t>
      </w:r>
      <w:proofErr w:type="spellEnd"/>
      <w:r w:rsidRPr="00560860">
        <w:rPr>
          <w:rFonts w:ascii="Courier New" w:eastAsia="Times New Roman" w:hAnsi="Courier New" w:cs="Courier New"/>
          <w:sz w:val="20"/>
          <w:szCs w:val="20"/>
          <w:lang w:val="pt-BR" w:eastAsia="pt-BR"/>
        </w:rPr>
        <w:t xml:space="preserve"> </w:t>
      </w:r>
      <w:proofErr w:type="spellStart"/>
      <w:r w:rsidRPr="00560860">
        <w:rPr>
          <w:rFonts w:ascii="Courier New" w:eastAsia="Times New Roman" w:hAnsi="Courier New" w:cs="Courier New"/>
          <w:sz w:val="20"/>
          <w:szCs w:val="20"/>
          <w:lang w:val="pt-BR" w:eastAsia="pt-BR"/>
        </w:rPr>
        <w:t>main</w:t>
      </w:r>
      <w:proofErr w:type="spellEnd"/>
    </w:p>
    <w:p w:rsidR="00560860" w:rsidRPr="00560860" w:rsidRDefault="00560860" w:rsidP="00560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t-BR" w:eastAsia="pt-BR"/>
        </w:rPr>
      </w:pPr>
      <w:proofErr w:type="spellStart"/>
      <w:proofErr w:type="gramStart"/>
      <w:r w:rsidRPr="00560860">
        <w:rPr>
          <w:rFonts w:ascii="Courier New" w:eastAsia="Times New Roman" w:hAnsi="Courier New" w:cs="Courier New"/>
          <w:sz w:val="20"/>
          <w:szCs w:val="20"/>
          <w:lang w:val="pt-BR" w:eastAsia="pt-BR"/>
        </w:rPr>
        <w:t>git</w:t>
      </w:r>
      <w:proofErr w:type="spellEnd"/>
      <w:proofErr w:type="gramEnd"/>
      <w:r w:rsidRPr="00560860">
        <w:rPr>
          <w:rFonts w:ascii="Courier New" w:eastAsia="Times New Roman" w:hAnsi="Courier New" w:cs="Courier New"/>
          <w:sz w:val="20"/>
          <w:szCs w:val="20"/>
          <w:lang w:val="pt-BR" w:eastAsia="pt-BR"/>
        </w:rPr>
        <w:t xml:space="preserve"> </w:t>
      </w:r>
      <w:proofErr w:type="spellStart"/>
      <w:r w:rsidRPr="00560860">
        <w:rPr>
          <w:rFonts w:ascii="Courier New" w:eastAsia="Times New Roman" w:hAnsi="Courier New" w:cs="Courier New"/>
          <w:sz w:val="20"/>
          <w:szCs w:val="20"/>
          <w:lang w:val="pt-BR" w:eastAsia="pt-BR"/>
        </w:rPr>
        <w:t>checkout</w:t>
      </w:r>
      <w:proofErr w:type="spellEnd"/>
      <w:r w:rsidRPr="00560860">
        <w:rPr>
          <w:rFonts w:ascii="Courier New" w:eastAsia="Times New Roman" w:hAnsi="Courier New" w:cs="Courier New"/>
          <w:sz w:val="20"/>
          <w:szCs w:val="20"/>
          <w:lang w:val="pt-BR" w:eastAsia="pt-BR"/>
        </w:rPr>
        <w:t xml:space="preserve"> -b </w:t>
      </w:r>
      <w:proofErr w:type="spellStart"/>
      <w:r w:rsidRPr="00560860">
        <w:rPr>
          <w:rFonts w:ascii="Courier New" w:eastAsia="Times New Roman" w:hAnsi="Courier New" w:cs="Courier New"/>
          <w:sz w:val="20"/>
          <w:szCs w:val="20"/>
          <w:lang w:val="pt-BR" w:eastAsia="pt-BR"/>
        </w:rPr>
        <w:t>develop</w:t>
      </w:r>
      <w:proofErr w:type="spellEnd"/>
    </w:p>
    <w:p w:rsidR="00560860" w:rsidRPr="00560860" w:rsidRDefault="00560860" w:rsidP="00560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t-BR" w:eastAsia="pt-BR"/>
        </w:rPr>
      </w:pPr>
      <w:proofErr w:type="spellStart"/>
      <w:proofErr w:type="gramStart"/>
      <w:r w:rsidRPr="00560860">
        <w:rPr>
          <w:rFonts w:ascii="Courier New" w:eastAsia="Times New Roman" w:hAnsi="Courier New" w:cs="Courier New"/>
          <w:sz w:val="20"/>
          <w:szCs w:val="20"/>
          <w:lang w:val="pt-BR" w:eastAsia="pt-BR"/>
        </w:rPr>
        <w:t>git</w:t>
      </w:r>
      <w:proofErr w:type="spellEnd"/>
      <w:proofErr w:type="gramEnd"/>
      <w:r w:rsidRPr="00560860">
        <w:rPr>
          <w:rFonts w:ascii="Courier New" w:eastAsia="Times New Roman" w:hAnsi="Courier New" w:cs="Courier New"/>
          <w:sz w:val="20"/>
          <w:szCs w:val="20"/>
          <w:lang w:val="pt-BR" w:eastAsia="pt-BR"/>
        </w:rPr>
        <w:t xml:space="preserve"> </w:t>
      </w:r>
      <w:proofErr w:type="spellStart"/>
      <w:r w:rsidRPr="00560860">
        <w:rPr>
          <w:rFonts w:ascii="Courier New" w:eastAsia="Times New Roman" w:hAnsi="Courier New" w:cs="Courier New"/>
          <w:sz w:val="20"/>
          <w:szCs w:val="20"/>
          <w:lang w:val="pt-BR" w:eastAsia="pt-BR"/>
        </w:rPr>
        <w:t>push</w:t>
      </w:r>
      <w:proofErr w:type="spellEnd"/>
      <w:r w:rsidRPr="00560860">
        <w:rPr>
          <w:rFonts w:ascii="Courier New" w:eastAsia="Times New Roman" w:hAnsi="Courier New" w:cs="Courier New"/>
          <w:sz w:val="20"/>
          <w:szCs w:val="20"/>
          <w:lang w:val="pt-BR" w:eastAsia="pt-BR"/>
        </w:rPr>
        <w:t xml:space="preserve"> -u </w:t>
      </w:r>
      <w:proofErr w:type="spellStart"/>
      <w:r w:rsidRPr="00560860">
        <w:rPr>
          <w:rFonts w:ascii="Courier New" w:eastAsia="Times New Roman" w:hAnsi="Courier New" w:cs="Courier New"/>
          <w:sz w:val="20"/>
          <w:szCs w:val="20"/>
          <w:lang w:val="pt-BR" w:eastAsia="pt-BR"/>
        </w:rPr>
        <w:t>origin</w:t>
      </w:r>
      <w:proofErr w:type="spellEnd"/>
      <w:r w:rsidRPr="00560860">
        <w:rPr>
          <w:rFonts w:ascii="Courier New" w:eastAsia="Times New Roman" w:hAnsi="Courier New" w:cs="Courier New"/>
          <w:sz w:val="20"/>
          <w:szCs w:val="20"/>
          <w:lang w:val="pt-BR" w:eastAsia="pt-BR"/>
        </w:rPr>
        <w:t xml:space="preserve"> </w:t>
      </w:r>
      <w:proofErr w:type="spellStart"/>
      <w:r w:rsidRPr="00560860">
        <w:rPr>
          <w:rFonts w:ascii="Courier New" w:eastAsia="Times New Roman" w:hAnsi="Courier New" w:cs="Courier New"/>
          <w:sz w:val="20"/>
          <w:szCs w:val="20"/>
          <w:lang w:val="pt-BR" w:eastAsia="pt-BR"/>
        </w:rPr>
        <w:t>develop</w:t>
      </w:r>
      <w:proofErr w:type="spellEnd"/>
    </w:p>
    <w:p w:rsidR="00560860" w:rsidRPr="00560860" w:rsidRDefault="00560860" w:rsidP="00560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t-BR" w:eastAsia="pt-BR"/>
        </w:rPr>
      </w:pPr>
      <w:proofErr w:type="spellStart"/>
      <w:proofErr w:type="gramStart"/>
      <w:r w:rsidRPr="00560860">
        <w:rPr>
          <w:rFonts w:ascii="Courier New" w:eastAsia="Times New Roman" w:hAnsi="Courier New" w:cs="Courier New"/>
          <w:sz w:val="20"/>
          <w:szCs w:val="20"/>
          <w:lang w:val="pt-BR" w:eastAsia="pt-BR"/>
        </w:rPr>
        <w:t>git</w:t>
      </w:r>
      <w:proofErr w:type="spellEnd"/>
      <w:proofErr w:type="gramEnd"/>
      <w:r w:rsidRPr="00560860">
        <w:rPr>
          <w:rFonts w:ascii="Courier New" w:eastAsia="Times New Roman" w:hAnsi="Courier New" w:cs="Courier New"/>
          <w:sz w:val="20"/>
          <w:szCs w:val="20"/>
          <w:lang w:val="pt-BR" w:eastAsia="pt-BR"/>
        </w:rPr>
        <w:t xml:space="preserve"> </w:t>
      </w:r>
      <w:proofErr w:type="spellStart"/>
      <w:r w:rsidRPr="00560860">
        <w:rPr>
          <w:rFonts w:ascii="Courier New" w:eastAsia="Times New Roman" w:hAnsi="Courier New" w:cs="Courier New"/>
          <w:sz w:val="20"/>
          <w:szCs w:val="20"/>
          <w:lang w:val="pt-BR" w:eastAsia="pt-BR"/>
        </w:rPr>
        <w:t>checkout</w:t>
      </w:r>
      <w:proofErr w:type="spellEnd"/>
      <w:r w:rsidRPr="00560860">
        <w:rPr>
          <w:rFonts w:ascii="Courier New" w:eastAsia="Times New Roman" w:hAnsi="Courier New" w:cs="Courier New"/>
          <w:sz w:val="20"/>
          <w:szCs w:val="20"/>
          <w:lang w:val="pt-BR" w:eastAsia="pt-BR"/>
        </w:rPr>
        <w:t xml:space="preserve"> -b </w:t>
      </w:r>
      <w:proofErr w:type="spellStart"/>
      <w:r w:rsidRPr="00560860">
        <w:rPr>
          <w:rFonts w:ascii="Courier New" w:eastAsia="Times New Roman" w:hAnsi="Courier New" w:cs="Courier New"/>
          <w:sz w:val="20"/>
          <w:szCs w:val="20"/>
          <w:lang w:val="pt-BR" w:eastAsia="pt-BR"/>
        </w:rPr>
        <w:t>feature</w:t>
      </w:r>
      <w:proofErr w:type="spellEnd"/>
      <w:r w:rsidRPr="00560860">
        <w:rPr>
          <w:rFonts w:ascii="Courier New" w:eastAsia="Times New Roman" w:hAnsi="Courier New" w:cs="Courier New"/>
          <w:sz w:val="20"/>
          <w:szCs w:val="20"/>
          <w:lang w:val="pt-BR" w:eastAsia="pt-BR"/>
        </w:rPr>
        <w:t>/</w:t>
      </w:r>
      <w:proofErr w:type="spellStart"/>
      <w:r w:rsidRPr="00560860">
        <w:rPr>
          <w:rFonts w:ascii="Courier New" w:eastAsia="Times New Roman" w:hAnsi="Courier New" w:cs="Courier New"/>
          <w:sz w:val="20"/>
          <w:szCs w:val="20"/>
          <w:lang w:val="pt-BR" w:eastAsia="pt-BR"/>
        </w:rPr>
        <w:t>validacao</w:t>
      </w:r>
      <w:proofErr w:type="spellEnd"/>
      <w:r w:rsidRPr="00560860">
        <w:rPr>
          <w:rFonts w:ascii="Courier New" w:eastAsia="Times New Roman" w:hAnsi="Courier New" w:cs="Courier New"/>
          <w:sz w:val="20"/>
          <w:szCs w:val="20"/>
          <w:lang w:val="pt-BR" w:eastAsia="pt-BR"/>
        </w:rPr>
        <w:t xml:space="preserve"> </w:t>
      </w:r>
      <w:proofErr w:type="spellStart"/>
      <w:r w:rsidRPr="00560860">
        <w:rPr>
          <w:rFonts w:ascii="Courier New" w:eastAsia="Times New Roman" w:hAnsi="Courier New" w:cs="Courier New"/>
          <w:sz w:val="20"/>
          <w:szCs w:val="20"/>
          <w:lang w:val="pt-BR" w:eastAsia="pt-BR"/>
        </w:rPr>
        <w:t>develop</w:t>
      </w:r>
      <w:proofErr w:type="spellEnd"/>
    </w:p>
    <w:p w:rsidR="00560860" w:rsidRPr="00560860" w:rsidRDefault="00560860" w:rsidP="00560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t-BR" w:eastAsia="pt-BR"/>
        </w:rPr>
      </w:pPr>
      <w:r w:rsidRPr="00560860">
        <w:rPr>
          <w:rFonts w:ascii="Courier New" w:eastAsia="Times New Roman" w:hAnsi="Courier New" w:cs="Courier New"/>
          <w:sz w:val="20"/>
          <w:szCs w:val="20"/>
          <w:lang w:val="pt-BR" w:eastAsia="pt-BR"/>
        </w:rPr>
        <w:t># editar script.js com a validação</w:t>
      </w:r>
    </w:p>
    <w:p w:rsidR="00560860" w:rsidRPr="00560860" w:rsidRDefault="00560860" w:rsidP="00560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t-BR" w:eastAsia="pt-BR"/>
        </w:rPr>
      </w:pPr>
      <w:proofErr w:type="spellStart"/>
      <w:proofErr w:type="gramStart"/>
      <w:r w:rsidRPr="00560860">
        <w:rPr>
          <w:rFonts w:ascii="Courier New" w:eastAsia="Times New Roman" w:hAnsi="Courier New" w:cs="Courier New"/>
          <w:sz w:val="20"/>
          <w:szCs w:val="20"/>
          <w:lang w:val="pt-BR" w:eastAsia="pt-BR"/>
        </w:rPr>
        <w:t>git</w:t>
      </w:r>
      <w:proofErr w:type="spellEnd"/>
      <w:proofErr w:type="gramEnd"/>
      <w:r w:rsidRPr="00560860">
        <w:rPr>
          <w:rFonts w:ascii="Courier New" w:eastAsia="Times New Roman" w:hAnsi="Courier New" w:cs="Courier New"/>
          <w:sz w:val="20"/>
          <w:szCs w:val="20"/>
          <w:lang w:val="pt-BR" w:eastAsia="pt-BR"/>
        </w:rPr>
        <w:t xml:space="preserve"> </w:t>
      </w:r>
      <w:proofErr w:type="spellStart"/>
      <w:r w:rsidRPr="00560860">
        <w:rPr>
          <w:rFonts w:ascii="Courier New" w:eastAsia="Times New Roman" w:hAnsi="Courier New" w:cs="Courier New"/>
          <w:sz w:val="20"/>
          <w:szCs w:val="20"/>
          <w:lang w:val="pt-BR" w:eastAsia="pt-BR"/>
        </w:rPr>
        <w:t>add</w:t>
      </w:r>
      <w:proofErr w:type="spellEnd"/>
      <w:r w:rsidRPr="00560860">
        <w:rPr>
          <w:rFonts w:ascii="Courier New" w:eastAsia="Times New Roman" w:hAnsi="Courier New" w:cs="Courier New"/>
          <w:sz w:val="20"/>
          <w:szCs w:val="20"/>
          <w:lang w:val="pt-BR" w:eastAsia="pt-BR"/>
        </w:rPr>
        <w:t xml:space="preserve"> script.js</w:t>
      </w:r>
    </w:p>
    <w:p w:rsidR="00560860" w:rsidRPr="00560860" w:rsidRDefault="00560860" w:rsidP="00560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t-BR" w:eastAsia="pt-BR"/>
        </w:rPr>
      </w:pPr>
      <w:proofErr w:type="spellStart"/>
      <w:proofErr w:type="gramStart"/>
      <w:r w:rsidRPr="00560860">
        <w:rPr>
          <w:rFonts w:ascii="Courier New" w:eastAsia="Times New Roman" w:hAnsi="Courier New" w:cs="Courier New"/>
          <w:sz w:val="20"/>
          <w:szCs w:val="20"/>
          <w:lang w:val="pt-BR" w:eastAsia="pt-BR"/>
        </w:rPr>
        <w:t>git</w:t>
      </w:r>
      <w:proofErr w:type="spellEnd"/>
      <w:proofErr w:type="gramEnd"/>
      <w:r w:rsidRPr="00560860">
        <w:rPr>
          <w:rFonts w:ascii="Courier New" w:eastAsia="Times New Roman" w:hAnsi="Courier New" w:cs="Courier New"/>
          <w:sz w:val="20"/>
          <w:szCs w:val="20"/>
          <w:lang w:val="pt-BR" w:eastAsia="pt-BR"/>
        </w:rPr>
        <w:t xml:space="preserve"> </w:t>
      </w:r>
      <w:proofErr w:type="spellStart"/>
      <w:r w:rsidRPr="00560860">
        <w:rPr>
          <w:rFonts w:ascii="Courier New" w:eastAsia="Times New Roman" w:hAnsi="Courier New" w:cs="Courier New"/>
          <w:sz w:val="20"/>
          <w:szCs w:val="20"/>
          <w:lang w:val="pt-BR" w:eastAsia="pt-BR"/>
        </w:rPr>
        <w:t>commit</w:t>
      </w:r>
      <w:proofErr w:type="spellEnd"/>
      <w:r w:rsidRPr="00560860">
        <w:rPr>
          <w:rFonts w:ascii="Courier New" w:eastAsia="Times New Roman" w:hAnsi="Courier New" w:cs="Courier New"/>
          <w:sz w:val="20"/>
          <w:szCs w:val="20"/>
          <w:lang w:val="pt-BR" w:eastAsia="pt-BR"/>
        </w:rPr>
        <w:t xml:space="preserve"> -m "Validação de campos implementada"</w:t>
      </w:r>
    </w:p>
    <w:p w:rsidR="00560860" w:rsidRPr="00560860" w:rsidRDefault="00560860" w:rsidP="00560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t-BR" w:eastAsia="pt-BR"/>
        </w:rPr>
      </w:pPr>
      <w:proofErr w:type="spellStart"/>
      <w:proofErr w:type="gramStart"/>
      <w:r w:rsidRPr="00560860">
        <w:rPr>
          <w:rFonts w:ascii="Courier New" w:eastAsia="Times New Roman" w:hAnsi="Courier New" w:cs="Courier New"/>
          <w:sz w:val="20"/>
          <w:szCs w:val="20"/>
          <w:lang w:val="pt-BR" w:eastAsia="pt-BR"/>
        </w:rPr>
        <w:lastRenderedPageBreak/>
        <w:t>git</w:t>
      </w:r>
      <w:proofErr w:type="spellEnd"/>
      <w:proofErr w:type="gramEnd"/>
      <w:r w:rsidRPr="00560860">
        <w:rPr>
          <w:rFonts w:ascii="Courier New" w:eastAsia="Times New Roman" w:hAnsi="Courier New" w:cs="Courier New"/>
          <w:sz w:val="20"/>
          <w:szCs w:val="20"/>
          <w:lang w:val="pt-BR" w:eastAsia="pt-BR"/>
        </w:rPr>
        <w:t xml:space="preserve"> </w:t>
      </w:r>
      <w:proofErr w:type="spellStart"/>
      <w:r w:rsidRPr="00560860">
        <w:rPr>
          <w:rFonts w:ascii="Courier New" w:eastAsia="Times New Roman" w:hAnsi="Courier New" w:cs="Courier New"/>
          <w:sz w:val="20"/>
          <w:szCs w:val="20"/>
          <w:lang w:val="pt-BR" w:eastAsia="pt-BR"/>
        </w:rPr>
        <w:t>push</w:t>
      </w:r>
      <w:proofErr w:type="spellEnd"/>
      <w:r w:rsidRPr="00560860">
        <w:rPr>
          <w:rFonts w:ascii="Courier New" w:eastAsia="Times New Roman" w:hAnsi="Courier New" w:cs="Courier New"/>
          <w:sz w:val="20"/>
          <w:szCs w:val="20"/>
          <w:lang w:val="pt-BR" w:eastAsia="pt-BR"/>
        </w:rPr>
        <w:t xml:space="preserve"> -u </w:t>
      </w:r>
      <w:proofErr w:type="spellStart"/>
      <w:r w:rsidRPr="00560860">
        <w:rPr>
          <w:rFonts w:ascii="Courier New" w:eastAsia="Times New Roman" w:hAnsi="Courier New" w:cs="Courier New"/>
          <w:sz w:val="20"/>
          <w:szCs w:val="20"/>
          <w:lang w:val="pt-BR" w:eastAsia="pt-BR"/>
        </w:rPr>
        <w:t>origin</w:t>
      </w:r>
      <w:proofErr w:type="spellEnd"/>
      <w:r w:rsidRPr="00560860">
        <w:rPr>
          <w:rFonts w:ascii="Courier New" w:eastAsia="Times New Roman" w:hAnsi="Courier New" w:cs="Courier New"/>
          <w:sz w:val="20"/>
          <w:szCs w:val="20"/>
          <w:lang w:val="pt-BR" w:eastAsia="pt-BR"/>
        </w:rPr>
        <w:t xml:space="preserve"> </w:t>
      </w:r>
      <w:proofErr w:type="spellStart"/>
      <w:r w:rsidRPr="00560860">
        <w:rPr>
          <w:rFonts w:ascii="Courier New" w:eastAsia="Times New Roman" w:hAnsi="Courier New" w:cs="Courier New"/>
          <w:sz w:val="20"/>
          <w:szCs w:val="20"/>
          <w:lang w:val="pt-BR" w:eastAsia="pt-BR"/>
        </w:rPr>
        <w:t>feature</w:t>
      </w:r>
      <w:proofErr w:type="spellEnd"/>
      <w:r w:rsidRPr="00560860">
        <w:rPr>
          <w:rFonts w:ascii="Courier New" w:eastAsia="Times New Roman" w:hAnsi="Courier New" w:cs="Courier New"/>
          <w:sz w:val="20"/>
          <w:szCs w:val="20"/>
          <w:lang w:val="pt-BR" w:eastAsia="pt-BR"/>
        </w:rPr>
        <w:t>/</w:t>
      </w:r>
      <w:proofErr w:type="spellStart"/>
      <w:r w:rsidRPr="00560860">
        <w:rPr>
          <w:rFonts w:ascii="Courier New" w:eastAsia="Times New Roman" w:hAnsi="Courier New" w:cs="Courier New"/>
          <w:sz w:val="20"/>
          <w:szCs w:val="20"/>
          <w:lang w:val="pt-BR" w:eastAsia="pt-BR"/>
        </w:rPr>
        <w:t>validacao</w:t>
      </w:r>
      <w:proofErr w:type="spellEnd"/>
    </w:p>
    <w:p w:rsidR="00560860" w:rsidRPr="00560860" w:rsidRDefault="00560860" w:rsidP="00560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t-BR" w:eastAsia="pt-BR"/>
        </w:rPr>
      </w:pPr>
      <w:proofErr w:type="spellStart"/>
      <w:proofErr w:type="gramStart"/>
      <w:r w:rsidRPr="00560860">
        <w:rPr>
          <w:rFonts w:ascii="Courier New" w:eastAsia="Times New Roman" w:hAnsi="Courier New" w:cs="Courier New"/>
          <w:sz w:val="20"/>
          <w:szCs w:val="20"/>
          <w:lang w:val="pt-BR" w:eastAsia="pt-BR"/>
        </w:rPr>
        <w:t>git</w:t>
      </w:r>
      <w:proofErr w:type="spellEnd"/>
      <w:proofErr w:type="gramEnd"/>
      <w:r w:rsidRPr="00560860">
        <w:rPr>
          <w:rFonts w:ascii="Courier New" w:eastAsia="Times New Roman" w:hAnsi="Courier New" w:cs="Courier New"/>
          <w:sz w:val="20"/>
          <w:szCs w:val="20"/>
          <w:lang w:val="pt-BR" w:eastAsia="pt-BR"/>
        </w:rPr>
        <w:t xml:space="preserve"> </w:t>
      </w:r>
      <w:proofErr w:type="spellStart"/>
      <w:r w:rsidRPr="00560860">
        <w:rPr>
          <w:rFonts w:ascii="Courier New" w:eastAsia="Times New Roman" w:hAnsi="Courier New" w:cs="Courier New"/>
          <w:sz w:val="20"/>
          <w:szCs w:val="20"/>
          <w:lang w:val="pt-BR" w:eastAsia="pt-BR"/>
        </w:rPr>
        <w:t>checkout</w:t>
      </w:r>
      <w:proofErr w:type="spellEnd"/>
      <w:r w:rsidRPr="00560860">
        <w:rPr>
          <w:rFonts w:ascii="Courier New" w:eastAsia="Times New Roman" w:hAnsi="Courier New" w:cs="Courier New"/>
          <w:sz w:val="20"/>
          <w:szCs w:val="20"/>
          <w:lang w:val="pt-BR" w:eastAsia="pt-BR"/>
        </w:rPr>
        <w:t xml:space="preserve"> </w:t>
      </w:r>
      <w:proofErr w:type="spellStart"/>
      <w:r w:rsidRPr="00560860">
        <w:rPr>
          <w:rFonts w:ascii="Courier New" w:eastAsia="Times New Roman" w:hAnsi="Courier New" w:cs="Courier New"/>
          <w:sz w:val="20"/>
          <w:szCs w:val="20"/>
          <w:lang w:val="pt-BR" w:eastAsia="pt-BR"/>
        </w:rPr>
        <w:t>develop</w:t>
      </w:r>
      <w:proofErr w:type="spellEnd"/>
    </w:p>
    <w:p w:rsidR="00560860" w:rsidRPr="00560860" w:rsidRDefault="00560860" w:rsidP="00560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t-BR" w:eastAsia="pt-BR"/>
        </w:rPr>
      </w:pPr>
      <w:proofErr w:type="spellStart"/>
      <w:proofErr w:type="gramStart"/>
      <w:r w:rsidRPr="00560860">
        <w:rPr>
          <w:rFonts w:ascii="Courier New" w:eastAsia="Times New Roman" w:hAnsi="Courier New" w:cs="Courier New"/>
          <w:sz w:val="20"/>
          <w:szCs w:val="20"/>
          <w:lang w:val="pt-BR" w:eastAsia="pt-BR"/>
        </w:rPr>
        <w:t>git</w:t>
      </w:r>
      <w:proofErr w:type="spellEnd"/>
      <w:proofErr w:type="gramEnd"/>
      <w:r w:rsidRPr="00560860">
        <w:rPr>
          <w:rFonts w:ascii="Courier New" w:eastAsia="Times New Roman" w:hAnsi="Courier New" w:cs="Courier New"/>
          <w:sz w:val="20"/>
          <w:szCs w:val="20"/>
          <w:lang w:val="pt-BR" w:eastAsia="pt-BR"/>
        </w:rPr>
        <w:t xml:space="preserve"> merge </w:t>
      </w:r>
      <w:proofErr w:type="spellStart"/>
      <w:r w:rsidRPr="00560860">
        <w:rPr>
          <w:rFonts w:ascii="Courier New" w:eastAsia="Times New Roman" w:hAnsi="Courier New" w:cs="Courier New"/>
          <w:sz w:val="20"/>
          <w:szCs w:val="20"/>
          <w:lang w:val="pt-BR" w:eastAsia="pt-BR"/>
        </w:rPr>
        <w:t>feature</w:t>
      </w:r>
      <w:proofErr w:type="spellEnd"/>
      <w:r w:rsidRPr="00560860">
        <w:rPr>
          <w:rFonts w:ascii="Courier New" w:eastAsia="Times New Roman" w:hAnsi="Courier New" w:cs="Courier New"/>
          <w:sz w:val="20"/>
          <w:szCs w:val="20"/>
          <w:lang w:val="pt-BR" w:eastAsia="pt-BR"/>
        </w:rPr>
        <w:t>/</w:t>
      </w:r>
      <w:proofErr w:type="spellStart"/>
      <w:r w:rsidRPr="00560860">
        <w:rPr>
          <w:rFonts w:ascii="Courier New" w:eastAsia="Times New Roman" w:hAnsi="Courier New" w:cs="Courier New"/>
          <w:sz w:val="20"/>
          <w:szCs w:val="20"/>
          <w:lang w:val="pt-BR" w:eastAsia="pt-BR"/>
        </w:rPr>
        <w:t>validacao</w:t>
      </w:r>
      <w:proofErr w:type="spellEnd"/>
    </w:p>
    <w:p w:rsidR="00560860" w:rsidRPr="00560860" w:rsidRDefault="00560860" w:rsidP="00560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t-BR" w:eastAsia="pt-BR"/>
        </w:rPr>
      </w:pPr>
      <w:proofErr w:type="spellStart"/>
      <w:proofErr w:type="gramStart"/>
      <w:r w:rsidRPr="00560860">
        <w:rPr>
          <w:rFonts w:ascii="Courier New" w:eastAsia="Times New Roman" w:hAnsi="Courier New" w:cs="Courier New"/>
          <w:sz w:val="20"/>
          <w:szCs w:val="20"/>
          <w:lang w:val="pt-BR" w:eastAsia="pt-BR"/>
        </w:rPr>
        <w:t>git</w:t>
      </w:r>
      <w:proofErr w:type="spellEnd"/>
      <w:proofErr w:type="gramEnd"/>
      <w:r w:rsidRPr="00560860">
        <w:rPr>
          <w:rFonts w:ascii="Courier New" w:eastAsia="Times New Roman" w:hAnsi="Courier New" w:cs="Courier New"/>
          <w:sz w:val="20"/>
          <w:szCs w:val="20"/>
          <w:lang w:val="pt-BR" w:eastAsia="pt-BR"/>
        </w:rPr>
        <w:t xml:space="preserve"> </w:t>
      </w:r>
      <w:proofErr w:type="spellStart"/>
      <w:r w:rsidRPr="00560860">
        <w:rPr>
          <w:rFonts w:ascii="Courier New" w:eastAsia="Times New Roman" w:hAnsi="Courier New" w:cs="Courier New"/>
          <w:sz w:val="20"/>
          <w:szCs w:val="20"/>
          <w:lang w:val="pt-BR" w:eastAsia="pt-BR"/>
        </w:rPr>
        <w:t>push</w:t>
      </w:r>
      <w:proofErr w:type="spellEnd"/>
      <w:r w:rsidRPr="00560860">
        <w:rPr>
          <w:rFonts w:ascii="Courier New" w:eastAsia="Times New Roman" w:hAnsi="Courier New" w:cs="Courier New"/>
          <w:sz w:val="20"/>
          <w:szCs w:val="20"/>
          <w:lang w:val="pt-BR" w:eastAsia="pt-BR"/>
        </w:rPr>
        <w:t xml:space="preserve"> </w:t>
      </w:r>
      <w:proofErr w:type="spellStart"/>
      <w:r w:rsidRPr="00560860">
        <w:rPr>
          <w:rFonts w:ascii="Courier New" w:eastAsia="Times New Roman" w:hAnsi="Courier New" w:cs="Courier New"/>
          <w:sz w:val="20"/>
          <w:szCs w:val="20"/>
          <w:lang w:val="pt-BR" w:eastAsia="pt-BR"/>
        </w:rPr>
        <w:t>origin</w:t>
      </w:r>
      <w:proofErr w:type="spellEnd"/>
      <w:r w:rsidRPr="00560860">
        <w:rPr>
          <w:rFonts w:ascii="Courier New" w:eastAsia="Times New Roman" w:hAnsi="Courier New" w:cs="Courier New"/>
          <w:sz w:val="20"/>
          <w:szCs w:val="20"/>
          <w:lang w:val="pt-BR" w:eastAsia="pt-BR"/>
        </w:rPr>
        <w:t xml:space="preserve"> </w:t>
      </w:r>
      <w:proofErr w:type="spellStart"/>
      <w:r w:rsidRPr="00560860">
        <w:rPr>
          <w:rFonts w:ascii="Courier New" w:eastAsia="Times New Roman" w:hAnsi="Courier New" w:cs="Courier New"/>
          <w:sz w:val="20"/>
          <w:szCs w:val="20"/>
          <w:lang w:val="pt-BR" w:eastAsia="pt-BR"/>
        </w:rPr>
        <w:t>develop</w:t>
      </w:r>
      <w:proofErr w:type="spellEnd"/>
    </w:p>
    <w:p w:rsidR="00560860" w:rsidRPr="00560860" w:rsidRDefault="00560860" w:rsidP="00560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t-BR" w:eastAsia="pt-BR"/>
        </w:rPr>
      </w:pPr>
      <w:proofErr w:type="spellStart"/>
      <w:proofErr w:type="gramStart"/>
      <w:r w:rsidRPr="00560860">
        <w:rPr>
          <w:rFonts w:ascii="Courier New" w:eastAsia="Times New Roman" w:hAnsi="Courier New" w:cs="Courier New"/>
          <w:sz w:val="20"/>
          <w:szCs w:val="20"/>
          <w:lang w:val="pt-BR" w:eastAsia="pt-BR"/>
        </w:rPr>
        <w:t>git</w:t>
      </w:r>
      <w:proofErr w:type="spellEnd"/>
      <w:proofErr w:type="gramEnd"/>
      <w:r w:rsidRPr="00560860">
        <w:rPr>
          <w:rFonts w:ascii="Courier New" w:eastAsia="Times New Roman" w:hAnsi="Courier New" w:cs="Courier New"/>
          <w:sz w:val="20"/>
          <w:szCs w:val="20"/>
          <w:lang w:val="pt-BR" w:eastAsia="pt-BR"/>
        </w:rPr>
        <w:t xml:space="preserve"> </w:t>
      </w:r>
      <w:proofErr w:type="spellStart"/>
      <w:r w:rsidRPr="00560860">
        <w:rPr>
          <w:rFonts w:ascii="Courier New" w:eastAsia="Times New Roman" w:hAnsi="Courier New" w:cs="Courier New"/>
          <w:sz w:val="20"/>
          <w:szCs w:val="20"/>
          <w:lang w:val="pt-BR" w:eastAsia="pt-BR"/>
        </w:rPr>
        <w:t>checkout</w:t>
      </w:r>
      <w:proofErr w:type="spellEnd"/>
      <w:r w:rsidRPr="00560860">
        <w:rPr>
          <w:rFonts w:ascii="Courier New" w:eastAsia="Times New Roman" w:hAnsi="Courier New" w:cs="Courier New"/>
          <w:sz w:val="20"/>
          <w:szCs w:val="20"/>
          <w:lang w:val="pt-BR" w:eastAsia="pt-BR"/>
        </w:rPr>
        <w:t xml:space="preserve"> -b </w:t>
      </w:r>
      <w:proofErr w:type="spellStart"/>
      <w:r w:rsidRPr="00560860">
        <w:rPr>
          <w:rFonts w:ascii="Courier New" w:eastAsia="Times New Roman" w:hAnsi="Courier New" w:cs="Courier New"/>
          <w:sz w:val="20"/>
          <w:szCs w:val="20"/>
          <w:lang w:val="pt-BR" w:eastAsia="pt-BR"/>
        </w:rPr>
        <w:t>feature</w:t>
      </w:r>
      <w:proofErr w:type="spellEnd"/>
      <w:r w:rsidRPr="00560860">
        <w:rPr>
          <w:rFonts w:ascii="Courier New" w:eastAsia="Times New Roman" w:hAnsi="Courier New" w:cs="Courier New"/>
          <w:sz w:val="20"/>
          <w:szCs w:val="20"/>
          <w:lang w:val="pt-BR" w:eastAsia="pt-BR"/>
        </w:rPr>
        <w:t>/</w:t>
      </w:r>
      <w:proofErr w:type="spellStart"/>
      <w:r w:rsidRPr="00560860">
        <w:rPr>
          <w:rFonts w:ascii="Courier New" w:eastAsia="Times New Roman" w:hAnsi="Courier New" w:cs="Courier New"/>
          <w:sz w:val="20"/>
          <w:szCs w:val="20"/>
          <w:lang w:val="pt-BR" w:eastAsia="pt-BR"/>
        </w:rPr>
        <w:t>dashboard</w:t>
      </w:r>
      <w:proofErr w:type="spellEnd"/>
      <w:r w:rsidRPr="00560860">
        <w:rPr>
          <w:rFonts w:ascii="Courier New" w:eastAsia="Times New Roman" w:hAnsi="Courier New" w:cs="Courier New"/>
          <w:sz w:val="20"/>
          <w:szCs w:val="20"/>
          <w:lang w:val="pt-BR" w:eastAsia="pt-BR"/>
        </w:rPr>
        <w:t xml:space="preserve"> </w:t>
      </w:r>
      <w:proofErr w:type="spellStart"/>
      <w:r w:rsidRPr="00560860">
        <w:rPr>
          <w:rFonts w:ascii="Courier New" w:eastAsia="Times New Roman" w:hAnsi="Courier New" w:cs="Courier New"/>
          <w:sz w:val="20"/>
          <w:szCs w:val="20"/>
          <w:lang w:val="pt-BR" w:eastAsia="pt-BR"/>
        </w:rPr>
        <w:t>develop</w:t>
      </w:r>
      <w:proofErr w:type="spellEnd"/>
    </w:p>
    <w:p w:rsidR="00560860" w:rsidRPr="00560860" w:rsidRDefault="00560860" w:rsidP="00560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t-BR" w:eastAsia="pt-BR"/>
        </w:rPr>
      </w:pPr>
      <w:r w:rsidRPr="00560860">
        <w:rPr>
          <w:rFonts w:ascii="Courier New" w:eastAsia="Times New Roman" w:hAnsi="Courier New" w:cs="Courier New"/>
          <w:sz w:val="20"/>
          <w:szCs w:val="20"/>
          <w:lang w:val="pt-BR" w:eastAsia="pt-BR"/>
        </w:rPr>
        <w:t># criar dashboard.html com menu e boas-vindas</w:t>
      </w:r>
    </w:p>
    <w:p w:rsidR="00560860" w:rsidRPr="00560860" w:rsidRDefault="00560860" w:rsidP="00560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t-BR" w:eastAsia="pt-BR"/>
        </w:rPr>
      </w:pPr>
      <w:proofErr w:type="spellStart"/>
      <w:proofErr w:type="gramStart"/>
      <w:r w:rsidRPr="00560860">
        <w:rPr>
          <w:rFonts w:ascii="Courier New" w:eastAsia="Times New Roman" w:hAnsi="Courier New" w:cs="Courier New"/>
          <w:sz w:val="20"/>
          <w:szCs w:val="20"/>
          <w:lang w:val="pt-BR" w:eastAsia="pt-BR"/>
        </w:rPr>
        <w:t>git</w:t>
      </w:r>
      <w:proofErr w:type="spellEnd"/>
      <w:proofErr w:type="gramEnd"/>
      <w:r w:rsidRPr="00560860">
        <w:rPr>
          <w:rFonts w:ascii="Courier New" w:eastAsia="Times New Roman" w:hAnsi="Courier New" w:cs="Courier New"/>
          <w:sz w:val="20"/>
          <w:szCs w:val="20"/>
          <w:lang w:val="pt-BR" w:eastAsia="pt-BR"/>
        </w:rPr>
        <w:t xml:space="preserve"> </w:t>
      </w:r>
      <w:proofErr w:type="spellStart"/>
      <w:r w:rsidRPr="00560860">
        <w:rPr>
          <w:rFonts w:ascii="Courier New" w:eastAsia="Times New Roman" w:hAnsi="Courier New" w:cs="Courier New"/>
          <w:sz w:val="20"/>
          <w:szCs w:val="20"/>
          <w:lang w:val="pt-BR" w:eastAsia="pt-BR"/>
        </w:rPr>
        <w:t>add</w:t>
      </w:r>
      <w:proofErr w:type="spellEnd"/>
      <w:r w:rsidRPr="00560860">
        <w:rPr>
          <w:rFonts w:ascii="Courier New" w:eastAsia="Times New Roman" w:hAnsi="Courier New" w:cs="Courier New"/>
          <w:sz w:val="20"/>
          <w:szCs w:val="20"/>
          <w:lang w:val="pt-BR" w:eastAsia="pt-BR"/>
        </w:rPr>
        <w:t xml:space="preserve"> dashboard.html</w:t>
      </w:r>
    </w:p>
    <w:p w:rsidR="00560860" w:rsidRPr="00560860" w:rsidRDefault="00560860" w:rsidP="00560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t-BR" w:eastAsia="pt-BR"/>
        </w:rPr>
      </w:pPr>
      <w:proofErr w:type="spellStart"/>
      <w:proofErr w:type="gramStart"/>
      <w:r w:rsidRPr="00560860">
        <w:rPr>
          <w:rFonts w:ascii="Courier New" w:eastAsia="Times New Roman" w:hAnsi="Courier New" w:cs="Courier New"/>
          <w:sz w:val="20"/>
          <w:szCs w:val="20"/>
          <w:lang w:val="pt-BR" w:eastAsia="pt-BR"/>
        </w:rPr>
        <w:t>git</w:t>
      </w:r>
      <w:proofErr w:type="spellEnd"/>
      <w:proofErr w:type="gramEnd"/>
      <w:r w:rsidRPr="00560860">
        <w:rPr>
          <w:rFonts w:ascii="Courier New" w:eastAsia="Times New Roman" w:hAnsi="Courier New" w:cs="Courier New"/>
          <w:sz w:val="20"/>
          <w:szCs w:val="20"/>
          <w:lang w:val="pt-BR" w:eastAsia="pt-BR"/>
        </w:rPr>
        <w:t xml:space="preserve"> </w:t>
      </w:r>
      <w:proofErr w:type="spellStart"/>
      <w:r w:rsidRPr="00560860">
        <w:rPr>
          <w:rFonts w:ascii="Courier New" w:eastAsia="Times New Roman" w:hAnsi="Courier New" w:cs="Courier New"/>
          <w:sz w:val="20"/>
          <w:szCs w:val="20"/>
          <w:lang w:val="pt-BR" w:eastAsia="pt-BR"/>
        </w:rPr>
        <w:t>commit</w:t>
      </w:r>
      <w:proofErr w:type="spellEnd"/>
      <w:r w:rsidRPr="00560860">
        <w:rPr>
          <w:rFonts w:ascii="Courier New" w:eastAsia="Times New Roman" w:hAnsi="Courier New" w:cs="Courier New"/>
          <w:sz w:val="20"/>
          <w:szCs w:val="20"/>
          <w:lang w:val="pt-BR" w:eastAsia="pt-BR"/>
        </w:rPr>
        <w:t xml:space="preserve"> -m "Criação do painel principal"</w:t>
      </w:r>
    </w:p>
    <w:p w:rsidR="00560860" w:rsidRPr="00560860" w:rsidRDefault="00560860" w:rsidP="00560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t-BR" w:eastAsia="pt-BR"/>
        </w:rPr>
      </w:pPr>
      <w:proofErr w:type="spellStart"/>
      <w:proofErr w:type="gramStart"/>
      <w:r w:rsidRPr="00560860">
        <w:rPr>
          <w:rFonts w:ascii="Courier New" w:eastAsia="Times New Roman" w:hAnsi="Courier New" w:cs="Courier New"/>
          <w:sz w:val="20"/>
          <w:szCs w:val="20"/>
          <w:lang w:val="pt-BR" w:eastAsia="pt-BR"/>
        </w:rPr>
        <w:t>git</w:t>
      </w:r>
      <w:proofErr w:type="spellEnd"/>
      <w:proofErr w:type="gramEnd"/>
      <w:r w:rsidRPr="00560860">
        <w:rPr>
          <w:rFonts w:ascii="Courier New" w:eastAsia="Times New Roman" w:hAnsi="Courier New" w:cs="Courier New"/>
          <w:sz w:val="20"/>
          <w:szCs w:val="20"/>
          <w:lang w:val="pt-BR" w:eastAsia="pt-BR"/>
        </w:rPr>
        <w:t xml:space="preserve"> </w:t>
      </w:r>
      <w:proofErr w:type="spellStart"/>
      <w:r w:rsidRPr="00560860">
        <w:rPr>
          <w:rFonts w:ascii="Courier New" w:eastAsia="Times New Roman" w:hAnsi="Courier New" w:cs="Courier New"/>
          <w:sz w:val="20"/>
          <w:szCs w:val="20"/>
          <w:lang w:val="pt-BR" w:eastAsia="pt-BR"/>
        </w:rPr>
        <w:t>push</w:t>
      </w:r>
      <w:proofErr w:type="spellEnd"/>
      <w:r w:rsidRPr="00560860">
        <w:rPr>
          <w:rFonts w:ascii="Courier New" w:eastAsia="Times New Roman" w:hAnsi="Courier New" w:cs="Courier New"/>
          <w:sz w:val="20"/>
          <w:szCs w:val="20"/>
          <w:lang w:val="pt-BR" w:eastAsia="pt-BR"/>
        </w:rPr>
        <w:t xml:space="preserve"> -u </w:t>
      </w:r>
      <w:proofErr w:type="spellStart"/>
      <w:r w:rsidRPr="00560860">
        <w:rPr>
          <w:rFonts w:ascii="Courier New" w:eastAsia="Times New Roman" w:hAnsi="Courier New" w:cs="Courier New"/>
          <w:sz w:val="20"/>
          <w:szCs w:val="20"/>
          <w:lang w:val="pt-BR" w:eastAsia="pt-BR"/>
        </w:rPr>
        <w:t>origin</w:t>
      </w:r>
      <w:proofErr w:type="spellEnd"/>
      <w:r w:rsidRPr="00560860">
        <w:rPr>
          <w:rFonts w:ascii="Courier New" w:eastAsia="Times New Roman" w:hAnsi="Courier New" w:cs="Courier New"/>
          <w:sz w:val="20"/>
          <w:szCs w:val="20"/>
          <w:lang w:val="pt-BR" w:eastAsia="pt-BR"/>
        </w:rPr>
        <w:t xml:space="preserve"> </w:t>
      </w:r>
      <w:proofErr w:type="spellStart"/>
      <w:r w:rsidRPr="00560860">
        <w:rPr>
          <w:rFonts w:ascii="Courier New" w:eastAsia="Times New Roman" w:hAnsi="Courier New" w:cs="Courier New"/>
          <w:sz w:val="20"/>
          <w:szCs w:val="20"/>
          <w:lang w:val="pt-BR" w:eastAsia="pt-BR"/>
        </w:rPr>
        <w:t>feature</w:t>
      </w:r>
      <w:proofErr w:type="spellEnd"/>
      <w:r w:rsidRPr="00560860">
        <w:rPr>
          <w:rFonts w:ascii="Courier New" w:eastAsia="Times New Roman" w:hAnsi="Courier New" w:cs="Courier New"/>
          <w:sz w:val="20"/>
          <w:szCs w:val="20"/>
          <w:lang w:val="pt-BR" w:eastAsia="pt-BR"/>
        </w:rPr>
        <w:t>/</w:t>
      </w:r>
      <w:proofErr w:type="spellStart"/>
      <w:r w:rsidRPr="00560860">
        <w:rPr>
          <w:rFonts w:ascii="Courier New" w:eastAsia="Times New Roman" w:hAnsi="Courier New" w:cs="Courier New"/>
          <w:sz w:val="20"/>
          <w:szCs w:val="20"/>
          <w:lang w:val="pt-BR" w:eastAsia="pt-BR"/>
        </w:rPr>
        <w:t>dashboard</w:t>
      </w:r>
      <w:proofErr w:type="spellEnd"/>
    </w:p>
    <w:p w:rsidR="00560860" w:rsidRPr="00560860" w:rsidRDefault="00560860" w:rsidP="00560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t-BR" w:eastAsia="pt-BR"/>
        </w:rPr>
      </w:pPr>
      <w:proofErr w:type="spellStart"/>
      <w:proofErr w:type="gramStart"/>
      <w:r w:rsidRPr="00560860">
        <w:rPr>
          <w:rFonts w:ascii="Courier New" w:eastAsia="Times New Roman" w:hAnsi="Courier New" w:cs="Courier New"/>
          <w:sz w:val="20"/>
          <w:szCs w:val="20"/>
          <w:lang w:val="pt-BR" w:eastAsia="pt-BR"/>
        </w:rPr>
        <w:t>git</w:t>
      </w:r>
      <w:proofErr w:type="spellEnd"/>
      <w:proofErr w:type="gramEnd"/>
      <w:r w:rsidRPr="00560860">
        <w:rPr>
          <w:rFonts w:ascii="Courier New" w:eastAsia="Times New Roman" w:hAnsi="Courier New" w:cs="Courier New"/>
          <w:sz w:val="20"/>
          <w:szCs w:val="20"/>
          <w:lang w:val="pt-BR" w:eastAsia="pt-BR"/>
        </w:rPr>
        <w:t xml:space="preserve"> </w:t>
      </w:r>
      <w:proofErr w:type="spellStart"/>
      <w:r w:rsidRPr="00560860">
        <w:rPr>
          <w:rFonts w:ascii="Courier New" w:eastAsia="Times New Roman" w:hAnsi="Courier New" w:cs="Courier New"/>
          <w:sz w:val="20"/>
          <w:szCs w:val="20"/>
          <w:lang w:val="pt-BR" w:eastAsia="pt-BR"/>
        </w:rPr>
        <w:t>checkout</w:t>
      </w:r>
      <w:proofErr w:type="spellEnd"/>
      <w:r w:rsidRPr="00560860">
        <w:rPr>
          <w:rFonts w:ascii="Courier New" w:eastAsia="Times New Roman" w:hAnsi="Courier New" w:cs="Courier New"/>
          <w:sz w:val="20"/>
          <w:szCs w:val="20"/>
          <w:lang w:val="pt-BR" w:eastAsia="pt-BR"/>
        </w:rPr>
        <w:t xml:space="preserve"> </w:t>
      </w:r>
      <w:proofErr w:type="spellStart"/>
      <w:r w:rsidRPr="00560860">
        <w:rPr>
          <w:rFonts w:ascii="Courier New" w:eastAsia="Times New Roman" w:hAnsi="Courier New" w:cs="Courier New"/>
          <w:sz w:val="20"/>
          <w:szCs w:val="20"/>
          <w:lang w:val="pt-BR" w:eastAsia="pt-BR"/>
        </w:rPr>
        <w:t>develop</w:t>
      </w:r>
      <w:proofErr w:type="spellEnd"/>
    </w:p>
    <w:p w:rsidR="00560860" w:rsidRPr="00560860" w:rsidRDefault="00560860" w:rsidP="00560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t-BR" w:eastAsia="pt-BR"/>
        </w:rPr>
      </w:pPr>
      <w:proofErr w:type="spellStart"/>
      <w:proofErr w:type="gramStart"/>
      <w:r w:rsidRPr="00560860">
        <w:rPr>
          <w:rFonts w:ascii="Courier New" w:eastAsia="Times New Roman" w:hAnsi="Courier New" w:cs="Courier New"/>
          <w:sz w:val="20"/>
          <w:szCs w:val="20"/>
          <w:lang w:val="pt-BR" w:eastAsia="pt-BR"/>
        </w:rPr>
        <w:t>git</w:t>
      </w:r>
      <w:proofErr w:type="spellEnd"/>
      <w:proofErr w:type="gramEnd"/>
      <w:r w:rsidRPr="00560860">
        <w:rPr>
          <w:rFonts w:ascii="Courier New" w:eastAsia="Times New Roman" w:hAnsi="Courier New" w:cs="Courier New"/>
          <w:sz w:val="20"/>
          <w:szCs w:val="20"/>
          <w:lang w:val="pt-BR" w:eastAsia="pt-BR"/>
        </w:rPr>
        <w:t xml:space="preserve"> merge </w:t>
      </w:r>
      <w:proofErr w:type="spellStart"/>
      <w:r w:rsidRPr="00560860">
        <w:rPr>
          <w:rFonts w:ascii="Courier New" w:eastAsia="Times New Roman" w:hAnsi="Courier New" w:cs="Courier New"/>
          <w:sz w:val="20"/>
          <w:szCs w:val="20"/>
          <w:lang w:val="pt-BR" w:eastAsia="pt-BR"/>
        </w:rPr>
        <w:t>feature</w:t>
      </w:r>
      <w:proofErr w:type="spellEnd"/>
      <w:r w:rsidRPr="00560860">
        <w:rPr>
          <w:rFonts w:ascii="Courier New" w:eastAsia="Times New Roman" w:hAnsi="Courier New" w:cs="Courier New"/>
          <w:sz w:val="20"/>
          <w:szCs w:val="20"/>
          <w:lang w:val="pt-BR" w:eastAsia="pt-BR"/>
        </w:rPr>
        <w:t>/</w:t>
      </w:r>
      <w:proofErr w:type="spellStart"/>
      <w:r w:rsidRPr="00560860">
        <w:rPr>
          <w:rFonts w:ascii="Courier New" w:eastAsia="Times New Roman" w:hAnsi="Courier New" w:cs="Courier New"/>
          <w:sz w:val="20"/>
          <w:szCs w:val="20"/>
          <w:lang w:val="pt-BR" w:eastAsia="pt-BR"/>
        </w:rPr>
        <w:t>dashboard</w:t>
      </w:r>
      <w:proofErr w:type="spellEnd"/>
    </w:p>
    <w:p w:rsidR="00560860" w:rsidRPr="00560860" w:rsidRDefault="00560860" w:rsidP="00560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t-BR" w:eastAsia="pt-BR"/>
        </w:rPr>
      </w:pPr>
      <w:proofErr w:type="spellStart"/>
      <w:proofErr w:type="gramStart"/>
      <w:r w:rsidRPr="00560860">
        <w:rPr>
          <w:rFonts w:ascii="Courier New" w:eastAsia="Times New Roman" w:hAnsi="Courier New" w:cs="Courier New"/>
          <w:sz w:val="20"/>
          <w:szCs w:val="20"/>
          <w:lang w:val="pt-BR" w:eastAsia="pt-BR"/>
        </w:rPr>
        <w:t>git</w:t>
      </w:r>
      <w:proofErr w:type="spellEnd"/>
      <w:proofErr w:type="gramEnd"/>
      <w:r w:rsidRPr="00560860">
        <w:rPr>
          <w:rFonts w:ascii="Courier New" w:eastAsia="Times New Roman" w:hAnsi="Courier New" w:cs="Courier New"/>
          <w:sz w:val="20"/>
          <w:szCs w:val="20"/>
          <w:lang w:val="pt-BR" w:eastAsia="pt-BR"/>
        </w:rPr>
        <w:t xml:space="preserve"> </w:t>
      </w:r>
      <w:proofErr w:type="spellStart"/>
      <w:r w:rsidRPr="00560860">
        <w:rPr>
          <w:rFonts w:ascii="Courier New" w:eastAsia="Times New Roman" w:hAnsi="Courier New" w:cs="Courier New"/>
          <w:sz w:val="20"/>
          <w:szCs w:val="20"/>
          <w:lang w:val="pt-BR" w:eastAsia="pt-BR"/>
        </w:rPr>
        <w:t>push</w:t>
      </w:r>
      <w:proofErr w:type="spellEnd"/>
      <w:r w:rsidRPr="00560860">
        <w:rPr>
          <w:rFonts w:ascii="Courier New" w:eastAsia="Times New Roman" w:hAnsi="Courier New" w:cs="Courier New"/>
          <w:sz w:val="20"/>
          <w:szCs w:val="20"/>
          <w:lang w:val="pt-BR" w:eastAsia="pt-BR"/>
        </w:rPr>
        <w:t xml:space="preserve"> </w:t>
      </w:r>
      <w:proofErr w:type="spellStart"/>
      <w:r w:rsidRPr="00560860">
        <w:rPr>
          <w:rFonts w:ascii="Courier New" w:eastAsia="Times New Roman" w:hAnsi="Courier New" w:cs="Courier New"/>
          <w:sz w:val="20"/>
          <w:szCs w:val="20"/>
          <w:lang w:val="pt-BR" w:eastAsia="pt-BR"/>
        </w:rPr>
        <w:t>origin</w:t>
      </w:r>
      <w:proofErr w:type="spellEnd"/>
      <w:r w:rsidRPr="00560860">
        <w:rPr>
          <w:rFonts w:ascii="Courier New" w:eastAsia="Times New Roman" w:hAnsi="Courier New" w:cs="Courier New"/>
          <w:sz w:val="20"/>
          <w:szCs w:val="20"/>
          <w:lang w:val="pt-BR" w:eastAsia="pt-BR"/>
        </w:rPr>
        <w:t xml:space="preserve"> </w:t>
      </w:r>
      <w:proofErr w:type="spellStart"/>
      <w:r w:rsidRPr="00560860">
        <w:rPr>
          <w:rFonts w:ascii="Courier New" w:eastAsia="Times New Roman" w:hAnsi="Courier New" w:cs="Courier New"/>
          <w:sz w:val="20"/>
          <w:szCs w:val="20"/>
          <w:lang w:val="pt-BR" w:eastAsia="pt-BR"/>
        </w:rPr>
        <w:t>develop</w:t>
      </w:r>
      <w:proofErr w:type="spellEnd"/>
    </w:p>
    <w:p w:rsidR="00560860" w:rsidRPr="00560860" w:rsidRDefault="00560860" w:rsidP="00560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t-BR" w:eastAsia="pt-BR"/>
        </w:rPr>
      </w:pPr>
      <w:proofErr w:type="spellStart"/>
      <w:proofErr w:type="gramStart"/>
      <w:r w:rsidRPr="00560860">
        <w:rPr>
          <w:rFonts w:ascii="Courier New" w:eastAsia="Times New Roman" w:hAnsi="Courier New" w:cs="Courier New"/>
          <w:sz w:val="20"/>
          <w:szCs w:val="20"/>
          <w:lang w:val="pt-BR" w:eastAsia="pt-BR"/>
        </w:rPr>
        <w:t>git</w:t>
      </w:r>
      <w:proofErr w:type="spellEnd"/>
      <w:proofErr w:type="gramEnd"/>
      <w:r w:rsidRPr="00560860">
        <w:rPr>
          <w:rFonts w:ascii="Courier New" w:eastAsia="Times New Roman" w:hAnsi="Courier New" w:cs="Courier New"/>
          <w:sz w:val="20"/>
          <w:szCs w:val="20"/>
          <w:lang w:val="pt-BR" w:eastAsia="pt-BR"/>
        </w:rPr>
        <w:t xml:space="preserve"> </w:t>
      </w:r>
      <w:proofErr w:type="spellStart"/>
      <w:r w:rsidRPr="00560860">
        <w:rPr>
          <w:rFonts w:ascii="Courier New" w:eastAsia="Times New Roman" w:hAnsi="Courier New" w:cs="Courier New"/>
          <w:sz w:val="20"/>
          <w:szCs w:val="20"/>
          <w:lang w:val="pt-BR" w:eastAsia="pt-BR"/>
        </w:rPr>
        <w:t>checkout</w:t>
      </w:r>
      <w:proofErr w:type="spellEnd"/>
      <w:r w:rsidRPr="00560860">
        <w:rPr>
          <w:rFonts w:ascii="Courier New" w:eastAsia="Times New Roman" w:hAnsi="Courier New" w:cs="Courier New"/>
          <w:sz w:val="20"/>
          <w:szCs w:val="20"/>
          <w:lang w:val="pt-BR" w:eastAsia="pt-BR"/>
        </w:rPr>
        <w:t xml:space="preserve"> -b </w:t>
      </w:r>
      <w:proofErr w:type="spellStart"/>
      <w:r w:rsidRPr="00560860">
        <w:rPr>
          <w:rFonts w:ascii="Courier New" w:eastAsia="Times New Roman" w:hAnsi="Courier New" w:cs="Courier New"/>
          <w:sz w:val="20"/>
          <w:szCs w:val="20"/>
          <w:lang w:val="pt-BR" w:eastAsia="pt-BR"/>
        </w:rPr>
        <w:t>feature</w:t>
      </w:r>
      <w:proofErr w:type="spellEnd"/>
      <w:r w:rsidRPr="00560860">
        <w:rPr>
          <w:rFonts w:ascii="Courier New" w:eastAsia="Times New Roman" w:hAnsi="Courier New" w:cs="Courier New"/>
          <w:sz w:val="20"/>
          <w:szCs w:val="20"/>
          <w:lang w:val="pt-BR" w:eastAsia="pt-BR"/>
        </w:rPr>
        <w:t>/cadastro-</w:t>
      </w:r>
      <w:proofErr w:type="spellStart"/>
      <w:r w:rsidRPr="00560860">
        <w:rPr>
          <w:rFonts w:ascii="Courier New" w:eastAsia="Times New Roman" w:hAnsi="Courier New" w:cs="Courier New"/>
          <w:sz w:val="20"/>
          <w:szCs w:val="20"/>
          <w:lang w:val="pt-BR" w:eastAsia="pt-BR"/>
        </w:rPr>
        <w:t>usuario</w:t>
      </w:r>
      <w:proofErr w:type="spellEnd"/>
      <w:r w:rsidRPr="00560860">
        <w:rPr>
          <w:rFonts w:ascii="Courier New" w:eastAsia="Times New Roman" w:hAnsi="Courier New" w:cs="Courier New"/>
          <w:sz w:val="20"/>
          <w:szCs w:val="20"/>
          <w:lang w:val="pt-BR" w:eastAsia="pt-BR"/>
        </w:rPr>
        <w:t xml:space="preserve"> </w:t>
      </w:r>
      <w:proofErr w:type="spellStart"/>
      <w:r w:rsidRPr="00560860">
        <w:rPr>
          <w:rFonts w:ascii="Courier New" w:eastAsia="Times New Roman" w:hAnsi="Courier New" w:cs="Courier New"/>
          <w:sz w:val="20"/>
          <w:szCs w:val="20"/>
          <w:lang w:val="pt-BR" w:eastAsia="pt-BR"/>
        </w:rPr>
        <w:t>develop</w:t>
      </w:r>
      <w:proofErr w:type="spellEnd"/>
    </w:p>
    <w:p w:rsidR="00560860" w:rsidRPr="00560860" w:rsidRDefault="00560860" w:rsidP="00560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t-BR" w:eastAsia="pt-BR"/>
        </w:rPr>
      </w:pPr>
      <w:r w:rsidRPr="00560860">
        <w:rPr>
          <w:rFonts w:ascii="Courier New" w:eastAsia="Times New Roman" w:hAnsi="Courier New" w:cs="Courier New"/>
          <w:sz w:val="20"/>
          <w:szCs w:val="20"/>
          <w:lang w:val="pt-BR" w:eastAsia="pt-BR"/>
        </w:rPr>
        <w:t># criar cadastro.html com formulário</w:t>
      </w:r>
    </w:p>
    <w:p w:rsidR="00560860" w:rsidRPr="00560860" w:rsidRDefault="00560860" w:rsidP="00560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t-BR" w:eastAsia="pt-BR"/>
        </w:rPr>
      </w:pPr>
      <w:proofErr w:type="spellStart"/>
      <w:proofErr w:type="gramStart"/>
      <w:r w:rsidRPr="00560860">
        <w:rPr>
          <w:rFonts w:ascii="Courier New" w:eastAsia="Times New Roman" w:hAnsi="Courier New" w:cs="Courier New"/>
          <w:sz w:val="20"/>
          <w:szCs w:val="20"/>
          <w:lang w:val="pt-BR" w:eastAsia="pt-BR"/>
        </w:rPr>
        <w:t>git</w:t>
      </w:r>
      <w:proofErr w:type="spellEnd"/>
      <w:proofErr w:type="gramEnd"/>
      <w:r w:rsidRPr="00560860">
        <w:rPr>
          <w:rFonts w:ascii="Courier New" w:eastAsia="Times New Roman" w:hAnsi="Courier New" w:cs="Courier New"/>
          <w:sz w:val="20"/>
          <w:szCs w:val="20"/>
          <w:lang w:val="pt-BR" w:eastAsia="pt-BR"/>
        </w:rPr>
        <w:t xml:space="preserve"> </w:t>
      </w:r>
      <w:proofErr w:type="spellStart"/>
      <w:r w:rsidRPr="00560860">
        <w:rPr>
          <w:rFonts w:ascii="Courier New" w:eastAsia="Times New Roman" w:hAnsi="Courier New" w:cs="Courier New"/>
          <w:sz w:val="20"/>
          <w:szCs w:val="20"/>
          <w:lang w:val="pt-BR" w:eastAsia="pt-BR"/>
        </w:rPr>
        <w:t>add</w:t>
      </w:r>
      <w:proofErr w:type="spellEnd"/>
      <w:r w:rsidRPr="00560860">
        <w:rPr>
          <w:rFonts w:ascii="Courier New" w:eastAsia="Times New Roman" w:hAnsi="Courier New" w:cs="Courier New"/>
          <w:sz w:val="20"/>
          <w:szCs w:val="20"/>
          <w:lang w:val="pt-BR" w:eastAsia="pt-BR"/>
        </w:rPr>
        <w:t xml:space="preserve"> cadastro.html</w:t>
      </w:r>
    </w:p>
    <w:p w:rsidR="00560860" w:rsidRPr="00560860" w:rsidRDefault="00560860" w:rsidP="00560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t-BR" w:eastAsia="pt-BR"/>
        </w:rPr>
      </w:pPr>
      <w:proofErr w:type="spellStart"/>
      <w:proofErr w:type="gramStart"/>
      <w:r w:rsidRPr="00560860">
        <w:rPr>
          <w:rFonts w:ascii="Courier New" w:eastAsia="Times New Roman" w:hAnsi="Courier New" w:cs="Courier New"/>
          <w:sz w:val="20"/>
          <w:szCs w:val="20"/>
          <w:lang w:val="pt-BR" w:eastAsia="pt-BR"/>
        </w:rPr>
        <w:t>git</w:t>
      </w:r>
      <w:proofErr w:type="spellEnd"/>
      <w:proofErr w:type="gramEnd"/>
      <w:r w:rsidRPr="00560860">
        <w:rPr>
          <w:rFonts w:ascii="Courier New" w:eastAsia="Times New Roman" w:hAnsi="Courier New" w:cs="Courier New"/>
          <w:sz w:val="20"/>
          <w:szCs w:val="20"/>
          <w:lang w:val="pt-BR" w:eastAsia="pt-BR"/>
        </w:rPr>
        <w:t xml:space="preserve"> </w:t>
      </w:r>
      <w:proofErr w:type="spellStart"/>
      <w:r w:rsidRPr="00560860">
        <w:rPr>
          <w:rFonts w:ascii="Courier New" w:eastAsia="Times New Roman" w:hAnsi="Courier New" w:cs="Courier New"/>
          <w:sz w:val="20"/>
          <w:szCs w:val="20"/>
          <w:lang w:val="pt-BR" w:eastAsia="pt-BR"/>
        </w:rPr>
        <w:t>commit</w:t>
      </w:r>
      <w:proofErr w:type="spellEnd"/>
      <w:r w:rsidRPr="00560860">
        <w:rPr>
          <w:rFonts w:ascii="Courier New" w:eastAsia="Times New Roman" w:hAnsi="Courier New" w:cs="Courier New"/>
          <w:sz w:val="20"/>
          <w:szCs w:val="20"/>
          <w:lang w:val="pt-BR" w:eastAsia="pt-BR"/>
        </w:rPr>
        <w:t xml:space="preserve"> -m "Formulário de cadastro de usuários"</w:t>
      </w:r>
    </w:p>
    <w:p w:rsidR="00560860" w:rsidRPr="00560860" w:rsidRDefault="00560860" w:rsidP="00560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t-BR" w:eastAsia="pt-BR"/>
        </w:rPr>
      </w:pPr>
      <w:proofErr w:type="spellStart"/>
      <w:proofErr w:type="gramStart"/>
      <w:r w:rsidRPr="00560860">
        <w:rPr>
          <w:rFonts w:ascii="Courier New" w:eastAsia="Times New Roman" w:hAnsi="Courier New" w:cs="Courier New"/>
          <w:sz w:val="20"/>
          <w:szCs w:val="20"/>
          <w:lang w:val="pt-BR" w:eastAsia="pt-BR"/>
        </w:rPr>
        <w:t>git</w:t>
      </w:r>
      <w:proofErr w:type="spellEnd"/>
      <w:proofErr w:type="gramEnd"/>
      <w:r w:rsidRPr="00560860">
        <w:rPr>
          <w:rFonts w:ascii="Courier New" w:eastAsia="Times New Roman" w:hAnsi="Courier New" w:cs="Courier New"/>
          <w:sz w:val="20"/>
          <w:szCs w:val="20"/>
          <w:lang w:val="pt-BR" w:eastAsia="pt-BR"/>
        </w:rPr>
        <w:t xml:space="preserve"> </w:t>
      </w:r>
      <w:proofErr w:type="spellStart"/>
      <w:r w:rsidRPr="00560860">
        <w:rPr>
          <w:rFonts w:ascii="Courier New" w:eastAsia="Times New Roman" w:hAnsi="Courier New" w:cs="Courier New"/>
          <w:sz w:val="20"/>
          <w:szCs w:val="20"/>
          <w:lang w:val="pt-BR" w:eastAsia="pt-BR"/>
        </w:rPr>
        <w:t>push</w:t>
      </w:r>
      <w:proofErr w:type="spellEnd"/>
      <w:r w:rsidRPr="00560860">
        <w:rPr>
          <w:rFonts w:ascii="Courier New" w:eastAsia="Times New Roman" w:hAnsi="Courier New" w:cs="Courier New"/>
          <w:sz w:val="20"/>
          <w:szCs w:val="20"/>
          <w:lang w:val="pt-BR" w:eastAsia="pt-BR"/>
        </w:rPr>
        <w:t xml:space="preserve"> -u </w:t>
      </w:r>
      <w:proofErr w:type="spellStart"/>
      <w:r w:rsidRPr="00560860">
        <w:rPr>
          <w:rFonts w:ascii="Courier New" w:eastAsia="Times New Roman" w:hAnsi="Courier New" w:cs="Courier New"/>
          <w:sz w:val="20"/>
          <w:szCs w:val="20"/>
          <w:lang w:val="pt-BR" w:eastAsia="pt-BR"/>
        </w:rPr>
        <w:t>origin</w:t>
      </w:r>
      <w:proofErr w:type="spellEnd"/>
      <w:r w:rsidRPr="00560860">
        <w:rPr>
          <w:rFonts w:ascii="Courier New" w:eastAsia="Times New Roman" w:hAnsi="Courier New" w:cs="Courier New"/>
          <w:sz w:val="20"/>
          <w:szCs w:val="20"/>
          <w:lang w:val="pt-BR" w:eastAsia="pt-BR"/>
        </w:rPr>
        <w:t xml:space="preserve"> </w:t>
      </w:r>
      <w:proofErr w:type="spellStart"/>
      <w:r w:rsidRPr="00560860">
        <w:rPr>
          <w:rFonts w:ascii="Courier New" w:eastAsia="Times New Roman" w:hAnsi="Courier New" w:cs="Courier New"/>
          <w:sz w:val="20"/>
          <w:szCs w:val="20"/>
          <w:lang w:val="pt-BR" w:eastAsia="pt-BR"/>
        </w:rPr>
        <w:t>feature</w:t>
      </w:r>
      <w:proofErr w:type="spellEnd"/>
      <w:r w:rsidRPr="00560860">
        <w:rPr>
          <w:rFonts w:ascii="Courier New" w:eastAsia="Times New Roman" w:hAnsi="Courier New" w:cs="Courier New"/>
          <w:sz w:val="20"/>
          <w:szCs w:val="20"/>
          <w:lang w:val="pt-BR" w:eastAsia="pt-BR"/>
        </w:rPr>
        <w:t>/cadastro-</w:t>
      </w:r>
      <w:proofErr w:type="spellStart"/>
      <w:r w:rsidRPr="00560860">
        <w:rPr>
          <w:rFonts w:ascii="Courier New" w:eastAsia="Times New Roman" w:hAnsi="Courier New" w:cs="Courier New"/>
          <w:sz w:val="20"/>
          <w:szCs w:val="20"/>
          <w:lang w:val="pt-BR" w:eastAsia="pt-BR"/>
        </w:rPr>
        <w:t>usuario</w:t>
      </w:r>
      <w:proofErr w:type="spellEnd"/>
    </w:p>
    <w:p w:rsidR="00560860" w:rsidRPr="00560860" w:rsidRDefault="00560860" w:rsidP="00560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t-BR" w:eastAsia="pt-BR"/>
        </w:rPr>
      </w:pPr>
      <w:proofErr w:type="spellStart"/>
      <w:proofErr w:type="gramStart"/>
      <w:r w:rsidRPr="00560860">
        <w:rPr>
          <w:rFonts w:ascii="Courier New" w:eastAsia="Times New Roman" w:hAnsi="Courier New" w:cs="Courier New"/>
          <w:sz w:val="20"/>
          <w:szCs w:val="20"/>
          <w:lang w:val="pt-BR" w:eastAsia="pt-BR"/>
        </w:rPr>
        <w:t>git</w:t>
      </w:r>
      <w:proofErr w:type="spellEnd"/>
      <w:proofErr w:type="gramEnd"/>
      <w:r w:rsidRPr="00560860">
        <w:rPr>
          <w:rFonts w:ascii="Courier New" w:eastAsia="Times New Roman" w:hAnsi="Courier New" w:cs="Courier New"/>
          <w:sz w:val="20"/>
          <w:szCs w:val="20"/>
          <w:lang w:val="pt-BR" w:eastAsia="pt-BR"/>
        </w:rPr>
        <w:t xml:space="preserve"> </w:t>
      </w:r>
      <w:proofErr w:type="spellStart"/>
      <w:r w:rsidRPr="00560860">
        <w:rPr>
          <w:rFonts w:ascii="Courier New" w:eastAsia="Times New Roman" w:hAnsi="Courier New" w:cs="Courier New"/>
          <w:sz w:val="20"/>
          <w:szCs w:val="20"/>
          <w:lang w:val="pt-BR" w:eastAsia="pt-BR"/>
        </w:rPr>
        <w:t>checkout</w:t>
      </w:r>
      <w:proofErr w:type="spellEnd"/>
      <w:r w:rsidRPr="00560860">
        <w:rPr>
          <w:rFonts w:ascii="Courier New" w:eastAsia="Times New Roman" w:hAnsi="Courier New" w:cs="Courier New"/>
          <w:sz w:val="20"/>
          <w:szCs w:val="20"/>
          <w:lang w:val="pt-BR" w:eastAsia="pt-BR"/>
        </w:rPr>
        <w:t xml:space="preserve"> </w:t>
      </w:r>
      <w:proofErr w:type="spellStart"/>
      <w:r w:rsidRPr="00560860">
        <w:rPr>
          <w:rFonts w:ascii="Courier New" w:eastAsia="Times New Roman" w:hAnsi="Courier New" w:cs="Courier New"/>
          <w:sz w:val="20"/>
          <w:szCs w:val="20"/>
          <w:lang w:val="pt-BR" w:eastAsia="pt-BR"/>
        </w:rPr>
        <w:t>develop</w:t>
      </w:r>
      <w:proofErr w:type="spellEnd"/>
    </w:p>
    <w:p w:rsidR="00560860" w:rsidRPr="00560860" w:rsidRDefault="00560860" w:rsidP="00560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t-BR" w:eastAsia="pt-BR"/>
        </w:rPr>
      </w:pPr>
      <w:proofErr w:type="spellStart"/>
      <w:proofErr w:type="gramStart"/>
      <w:r w:rsidRPr="00560860">
        <w:rPr>
          <w:rFonts w:ascii="Courier New" w:eastAsia="Times New Roman" w:hAnsi="Courier New" w:cs="Courier New"/>
          <w:sz w:val="20"/>
          <w:szCs w:val="20"/>
          <w:lang w:val="pt-BR" w:eastAsia="pt-BR"/>
        </w:rPr>
        <w:t>git</w:t>
      </w:r>
      <w:proofErr w:type="spellEnd"/>
      <w:proofErr w:type="gramEnd"/>
      <w:r w:rsidRPr="00560860">
        <w:rPr>
          <w:rFonts w:ascii="Courier New" w:eastAsia="Times New Roman" w:hAnsi="Courier New" w:cs="Courier New"/>
          <w:sz w:val="20"/>
          <w:szCs w:val="20"/>
          <w:lang w:val="pt-BR" w:eastAsia="pt-BR"/>
        </w:rPr>
        <w:t xml:space="preserve"> merge </w:t>
      </w:r>
      <w:proofErr w:type="spellStart"/>
      <w:r w:rsidRPr="00560860">
        <w:rPr>
          <w:rFonts w:ascii="Courier New" w:eastAsia="Times New Roman" w:hAnsi="Courier New" w:cs="Courier New"/>
          <w:sz w:val="20"/>
          <w:szCs w:val="20"/>
          <w:lang w:val="pt-BR" w:eastAsia="pt-BR"/>
        </w:rPr>
        <w:t>feature</w:t>
      </w:r>
      <w:proofErr w:type="spellEnd"/>
      <w:r w:rsidRPr="00560860">
        <w:rPr>
          <w:rFonts w:ascii="Courier New" w:eastAsia="Times New Roman" w:hAnsi="Courier New" w:cs="Courier New"/>
          <w:sz w:val="20"/>
          <w:szCs w:val="20"/>
          <w:lang w:val="pt-BR" w:eastAsia="pt-BR"/>
        </w:rPr>
        <w:t>/cadastro-</w:t>
      </w:r>
      <w:proofErr w:type="spellStart"/>
      <w:r w:rsidRPr="00560860">
        <w:rPr>
          <w:rFonts w:ascii="Courier New" w:eastAsia="Times New Roman" w:hAnsi="Courier New" w:cs="Courier New"/>
          <w:sz w:val="20"/>
          <w:szCs w:val="20"/>
          <w:lang w:val="pt-BR" w:eastAsia="pt-BR"/>
        </w:rPr>
        <w:t>usuario</w:t>
      </w:r>
      <w:proofErr w:type="spellEnd"/>
    </w:p>
    <w:p w:rsidR="00560860" w:rsidRPr="00560860" w:rsidRDefault="00560860" w:rsidP="00560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t-BR" w:eastAsia="pt-BR"/>
        </w:rPr>
      </w:pPr>
      <w:proofErr w:type="spellStart"/>
      <w:proofErr w:type="gramStart"/>
      <w:r w:rsidRPr="00560860">
        <w:rPr>
          <w:rFonts w:ascii="Courier New" w:eastAsia="Times New Roman" w:hAnsi="Courier New" w:cs="Courier New"/>
          <w:sz w:val="20"/>
          <w:szCs w:val="20"/>
          <w:lang w:val="pt-BR" w:eastAsia="pt-BR"/>
        </w:rPr>
        <w:t>git</w:t>
      </w:r>
      <w:proofErr w:type="spellEnd"/>
      <w:proofErr w:type="gramEnd"/>
      <w:r w:rsidRPr="00560860">
        <w:rPr>
          <w:rFonts w:ascii="Courier New" w:eastAsia="Times New Roman" w:hAnsi="Courier New" w:cs="Courier New"/>
          <w:sz w:val="20"/>
          <w:szCs w:val="20"/>
          <w:lang w:val="pt-BR" w:eastAsia="pt-BR"/>
        </w:rPr>
        <w:t xml:space="preserve"> </w:t>
      </w:r>
      <w:proofErr w:type="spellStart"/>
      <w:r w:rsidRPr="00560860">
        <w:rPr>
          <w:rFonts w:ascii="Courier New" w:eastAsia="Times New Roman" w:hAnsi="Courier New" w:cs="Courier New"/>
          <w:sz w:val="20"/>
          <w:szCs w:val="20"/>
          <w:lang w:val="pt-BR" w:eastAsia="pt-BR"/>
        </w:rPr>
        <w:t>push</w:t>
      </w:r>
      <w:proofErr w:type="spellEnd"/>
      <w:r w:rsidRPr="00560860">
        <w:rPr>
          <w:rFonts w:ascii="Courier New" w:eastAsia="Times New Roman" w:hAnsi="Courier New" w:cs="Courier New"/>
          <w:sz w:val="20"/>
          <w:szCs w:val="20"/>
          <w:lang w:val="pt-BR" w:eastAsia="pt-BR"/>
        </w:rPr>
        <w:t xml:space="preserve"> </w:t>
      </w:r>
      <w:proofErr w:type="spellStart"/>
      <w:r w:rsidRPr="00560860">
        <w:rPr>
          <w:rFonts w:ascii="Courier New" w:eastAsia="Times New Roman" w:hAnsi="Courier New" w:cs="Courier New"/>
          <w:sz w:val="20"/>
          <w:szCs w:val="20"/>
          <w:lang w:val="pt-BR" w:eastAsia="pt-BR"/>
        </w:rPr>
        <w:t>origin</w:t>
      </w:r>
      <w:proofErr w:type="spellEnd"/>
      <w:r w:rsidRPr="00560860">
        <w:rPr>
          <w:rFonts w:ascii="Courier New" w:eastAsia="Times New Roman" w:hAnsi="Courier New" w:cs="Courier New"/>
          <w:sz w:val="20"/>
          <w:szCs w:val="20"/>
          <w:lang w:val="pt-BR" w:eastAsia="pt-BR"/>
        </w:rPr>
        <w:t xml:space="preserve"> </w:t>
      </w:r>
      <w:proofErr w:type="spellStart"/>
      <w:r w:rsidRPr="00560860">
        <w:rPr>
          <w:rFonts w:ascii="Courier New" w:eastAsia="Times New Roman" w:hAnsi="Courier New" w:cs="Courier New"/>
          <w:sz w:val="20"/>
          <w:szCs w:val="20"/>
          <w:lang w:val="pt-BR" w:eastAsia="pt-BR"/>
        </w:rPr>
        <w:t>develop</w:t>
      </w:r>
      <w:proofErr w:type="spellEnd"/>
    </w:p>
    <w:p w:rsidR="00560860" w:rsidRPr="00560860" w:rsidRDefault="00560860" w:rsidP="00560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t-BR" w:eastAsia="pt-BR"/>
        </w:rPr>
      </w:pPr>
      <w:proofErr w:type="spellStart"/>
      <w:proofErr w:type="gramStart"/>
      <w:r w:rsidRPr="00560860">
        <w:rPr>
          <w:rFonts w:ascii="Courier New" w:eastAsia="Times New Roman" w:hAnsi="Courier New" w:cs="Courier New"/>
          <w:sz w:val="20"/>
          <w:szCs w:val="20"/>
          <w:lang w:val="pt-BR" w:eastAsia="pt-BR"/>
        </w:rPr>
        <w:t>git</w:t>
      </w:r>
      <w:proofErr w:type="spellEnd"/>
      <w:proofErr w:type="gramEnd"/>
      <w:r w:rsidRPr="00560860">
        <w:rPr>
          <w:rFonts w:ascii="Courier New" w:eastAsia="Times New Roman" w:hAnsi="Courier New" w:cs="Courier New"/>
          <w:sz w:val="20"/>
          <w:szCs w:val="20"/>
          <w:lang w:val="pt-BR" w:eastAsia="pt-BR"/>
        </w:rPr>
        <w:t xml:space="preserve"> </w:t>
      </w:r>
      <w:proofErr w:type="spellStart"/>
      <w:r w:rsidRPr="00560860">
        <w:rPr>
          <w:rFonts w:ascii="Courier New" w:eastAsia="Times New Roman" w:hAnsi="Courier New" w:cs="Courier New"/>
          <w:sz w:val="20"/>
          <w:szCs w:val="20"/>
          <w:lang w:val="pt-BR" w:eastAsia="pt-BR"/>
        </w:rPr>
        <w:t>checkout</w:t>
      </w:r>
      <w:proofErr w:type="spellEnd"/>
      <w:r w:rsidRPr="00560860">
        <w:rPr>
          <w:rFonts w:ascii="Courier New" w:eastAsia="Times New Roman" w:hAnsi="Courier New" w:cs="Courier New"/>
          <w:sz w:val="20"/>
          <w:szCs w:val="20"/>
          <w:lang w:val="pt-BR" w:eastAsia="pt-BR"/>
        </w:rPr>
        <w:t xml:space="preserve"> -b </w:t>
      </w:r>
      <w:proofErr w:type="spellStart"/>
      <w:r w:rsidRPr="00560860">
        <w:rPr>
          <w:rFonts w:ascii="Courier New" w:eastAsia="Times New Roman" w:hAnsi="Courier New" w:cs="Courier New"/>
          <w:sz w:val="20"/>
          <w:szCs w:val="20"/>
          <w:lang w:val="pt-BR" w:eastAsia="pt-BR"/>
        </w:rPr>
        <w:t>hotfix</w:t>
      </w:r>
      <w:proofErr w:type="spellEnd"/>
      <w:r w:rsidRPr="00560860">
        <w:rPr>
          <w:rFonts w:ascii="Courier New" w:eastAsia="Times New Roman" w:hAnsi="Courier New" w:cs="Courier New"/>
          <w:sz w:val="20"/>
          <w:szCs w:val="20"/>
          <w:lang w:val="pt-BR" w:eastAsia="pt-BR"/>
        </w:rPr>
        <w:t>/erro-</w:t>
      </w:r>
      <w:proofErr w:type="spellStart"/>
      <w:r w:rsidRPr="00560860">
        <w:rPr>
          <w:rFonts w:ascii="Courier New" w:eastAsia="Times New Roman" w:hAnsi="Courier New" w:cs="Courier New"/>
          <w:sz w:val="20"/>
          <w:szCs w:val="20"/>
          <w:lang w:val="pt-BR" w:eastAsia="pt-BR"/>
        </w:rPr>
        <w:t>html</w:t>
      </w:r>
      <w:proofErr w:type="spellEnd"/>
      <w:r w:rsidRPr="00560860">
        <w:rPr>
          <w:rFonts w:ascii="Courier New" w:eastAsia="Times New Roman" w:hAnsi="Courier New" w:cs="Courier New"/>
          <w:sz w:val="20"/>
          <w:szCs w:val="20"/>
          <w:lang w:val="pt-BR" w:eastAsia="pt-BR"/>
        </w:rPr>
        <w:t xml:space="preserve"> </w:t>
      </w:r>
      <w:proofErr w:type="spellStart"/>
      <w:r w:rsidRPr="00560860">
        <w:rPr>
          <w:rFonts w:ascii="Courier New" w:eastAsia="Times New Roman" w:hAnsi="Courier New" w:cs="Courier New"/>
          <w:sz w:val="20"/>
          <w:szCs w:val="20"/>
          <w:lang w:val="pt-BR" w:eastAsia="pt-BR"/>
        </w:rPr>
        <w:t>main</w:t>
      </w:r>
      <w:proofErr w:type="spellEnd"/>
    </w:p>
    <w:p w:rsidR="00560860" w:rsidRPr="00560860" w:rsidRDefault="00560860" w:rsidP="00560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t-BR" w:eastAsia="pt-BR"/>
        </w:rPr>
      </w:pPr>
      <w:r w:rsidRPr="00560860">
        <w:rPr>
          <w:rFonts w:ascii="Courier New" w:eastAsia="Times New Roman" w:hAnsi="Courier New" w:cs="Courier New"/>
          <w:sz w:val="20"/>
          <w:szCs w:val="20"/>
          <w:lang w:val="pt-BR" w:eastAsia="pt-BR"/>
        </w:rPr>
        <w:t># corrigir botão mal fechado no index.html</w:t>
      </w:r>
    </w:p>
    <w:p w:rsidR="00560860" w:rsidRPr="00560860" w:rsidRDefault="00560860" w:rsidP="00560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t-BR" w:eastAsia="pt-BR"/>
        </w:rPr>
      </w:pPr>
      <w:proofErr w:type="spellStart"/>
      <w:proofErr w:type="gramStart"/>
      <w:r w:rsidRPr="00560860">
        <w:rPr>
          <w:rFonts w:ascii="Courier New" w:eastAsia="Times New Roman" w:hAnsi="Courier New" w:cs="Courier New"/>
          <w:sz w:val="20"/>
          <w:szCs w:val="20"/>
          <w:lang w:val="pt-BR" w:eastAsia="pt-BR"/>
        </w:rPr>
        <w:t>git</w:t>
      </w:r>
      <w:proofErr w:type="spellEnd"/>
      <w:proofErr w:type="gramEnd"/>
      <w:r w:rsidRPr="00560860">
        <w:rPr>
          <w:rFonts w:ascii="Courier New" w:eastAsia="Times New Roman" w:hAnsi="Courier New" w:cs="Courier New"/>
          <w:sz w:val="20"/>
          <w:szCs w:val="20"/>
          <w:lang w:val="pt-BR" w:eastAsia="pt-BR"/>
        </w:rPr>
        <w:t xml:space="preserve"> </w:t>
      </w:r>
      <w:proofErr w:type="spellStart"/>
      <w:r w:rsidRPr="00560860">
        <w:rPr>
          <w:rFonts w:ascii="Courier New" w:eastAsia="Times New Roman" w:hAnsi="Courier New" w:cs="Courier New"/>
          <w:sz w:val="20"/>
          <w:szCs w:val="20"/>
          <w:lang w:val="pt-BR" w:eastAsia="pt-BR"/>
        </w:rPr>
        <w:t>add</w:t>
      </w:r>
      <w:proofErr w:type="spellEnd"/>
      <w:r w:rsidRPr="00560860">
        <w:rPr>
          <w:rFonts w:ascii="Courier New" w:eastAsia="Times New Roman" w:hAnsi="Courier New" w:cs="Courier New"/>
          <w:sz w:val="20"/>
          <w:szCs w:val="20"/>
          <w:lang w:val="pt-BR" w:eastAsia="pt-BR"/>
        </w:rPr>
        <w:t xml:space="preserve"> index.html</w:t>
      </w:r>
    </w:p>
    <w:p w:rsidR="00560860" w:rsidRPr="00560860" w:rsidRDefault="00560860" w:rsidP="00560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t-BR" w:eastAsia="pt-BR"/>
        </w:rPr>
      </w:pPr>
      <w:proofErr w:type="spellStart"/>
      <w:proofErr w:type="gramStart"/>
      <w:r w:rsidRPr="00560860">
        <w:rPr>
          <w:rFonts w:ascii="Courier New" w:eastAsia="Times New Roman" w:hAnsi="Courier New" w:cs="Courier New"/>
          <w:sz w:val="20"/>
          <w:szCs w:val="20"/>
          <w:lang w:val="pt-BR" w:eastAsia="pt-BR"/>
        </w:rPr>
        <w:t>git</w:t>
      </w:r>
      <w:proofErr w:type="spellEnd"/>
      <w:proofErr w:type="gramEnd"/>
      <w:r w:rsidRPr="00560860">
        <w:rPr>
          <w:rFonts w:ascii="Courier New" w:eastAsia="Times New Roman" w:hAnsi="Courier New" w:cs="Courier New"/>
          <w:sz w:val="20"/>
          <w:szCs w:val="20"/>
          <w:lang w:val="pt-BR" w:eastAsia="pt-BR"/>
        </w:rPr>
        <w:t xml:space="preserve"> </w:t>
      </w:r>
      <w:proofErr w:type="spellStart"/>
      <w:r w:rsidRPr="00560860">
        <w:rPr>
          <w:rFonts w:ascii="Courier New" w:eastAsia="Times New Roman" w:hAnsi="Courier New" w:cs="Courier New"/>
          <w:sz w:val="20"/>
          <w:szCs w:val="20"/>
          <w:lang w:val="pt-BR" w:eastAsia="pt-BR"/>
        </w:rPr>
        <w:t>commit</w:t>
      </w:r>
      <w:proofErr w:type="spellEnd"/>
      <w:r w:rsidRPr="00560860">
        <w:rPr>
          <w:rFonts w:ascii="Courier New" w:eastAsia="Times New Roman" w:hAnsi="Courier New" w:cs="Courier New"/>
          <w:sz w:val="20"/>
          <w:szCs w:val="20"/>
          <w:lang w:val="pt-BR" w:eastAsia="pt-BR"/>
        </w:rPr>
        <w:t xml:space="preserve"> -m "Correção de estrutura HTML"</w:t>
      </w:r>
    </w:p>
    <w:p w:rsidR="00560860" w:rsidRPr="00560860" w:rsidRDefault="00560860" w:rsidP="00560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t-BR" w:eastAsia="pt-BR"/>
        </w:rPr>
      </w:pPr>
      <w:proofErr w:type="spellStart"/>
      <w:proofErr w:type="gramStart"/>
      <w:r w:rsidRPr="00560860">
        <w:rPr>
          <w:rFonts w:ascii="Courier New" w:eastAsia="Times New Roman" w:hAnsi="Courier New" w:cs="Courier New"/>
          <w:sz w:val="20"/>
          <w:szCs w:val="20"/>
          <w:lang w:val="pt-BR" w:eastAsia="pt-BR"/>
        </w:rPr>
        <w:t>git</w:t>
      </w:r>
      <w:proofErr w:type="spellEnd"/>
      <w:proofErr w:type="gramEnd"/>
      <w:r w:rsidRPr="00560860">
        <w:rPr>
          <w:rFonts w:ascii="Courier New" w:eastAsia="Times New Roman" w:hAnsi="Courier New" w:cs="Courier New"/>
          <w:sz w:val="20"/>
          <w:szCs w:val="20"/>
          <w:lang w:val="pt-BR" w:eastAsia="pt-BR"/>
        </w:rPr>
        <w:t xml:space="preserve"> </w:t>
      </w:r>
      <w:proofErr w:type="spellStart"/>
      <w:r w:rsidRPr="00560860">
        <w:rPr>
          <w:rFonts w:ascii="Courier New" w:eastAsia="Times New Roman" w:hAnsi="Courier New" w:cs="Courier New"/>
          <w:sz w:val="20"/>
          <w:szCs w:val="20"/>
          <w:lang w:val="pt-BR" w:eastAsia="pt-BR"/>
        </w:rPr>
        <w:t>push</w:t>
      </w:r>
      <w:proofErr w:type="spellEnd"/>
      <w:r w:rsidRPr="00560860">
        <w:rPr>
          <w:rFonts w:ascii="Courier New" w:eastAsia="Times New Roman" w:hAnsi="Courier New" w:cs="Courier New"/>
          <w:sz w:val="20"/>
          <w:szCs w:val="20"/>
          <w:lang w:val="pt-BR" w:eastAsia="pt-BR"/>
        </w:rPr>
        <w:t xml:space="preserve"> -u </w:t>
      </w:r>
      <w:proofErr w:type="spellStart"/>
      <w:r w:rsidRPr="00560860">
        <w:rPr>
          <w:rFonts w:ascii="Courier New" w:eastAsia="Times New Roman" w:hAnsi="Courier New" w:cs="Courier New"/>
          <w:sz w:val="20"/>
          <w:szCs w:val="20"/>
          <w:lang w:val="pt-BR" w:eastAsia="pt-BR"/>
        </w:rPr>
        <w:t>origin</w:t>
      </w:r>
      <w:proofErr w:type="spellEnd"/>
      <w:r w:rsidRPr="00560860">
        <w:rPr>
          <w:rFonts w:ascii="Courier New" w:eastAsia="Times New Roman" w:hAnsi="Courier New" w:cs="Courier New"/>
          <w:sz w:val="20"/>
          <w:szCs w:val="20"/>
          <w:lang w:val="pt-BR" w:eastAsia="pt-BR"/>
        </w:rPr>
        <w:t xml:space="preserve"> </w:t>
      </w:r>
      <w:proofErr w:type="spellStart"/>
      <w:r w:rsidRPr="00560860">
        <w:rPr>
          <w:rFonts w:ascii="Courier New" w:eastAsia="Times New Roman" w:hAnsi="Courier New" w:cs="Courier New"/>
          <w:sz w:val="20"/>
          <w:szCs w:val="20"/>
          <w:lang w:val="pt-BR" w:eastAsia="pt-BR"/>
        </w:rPr>
        <w:t>hotfix</w:t>
      </w:r>
      <w:proofErr w:type="spellEnd"/>
      <w:r w:rsidRPr="00560860">
        <w:rPr>
          <w:rFonts w:ascii="Courier New" w:eastAsia="Times New Roman" w:hAnsi="Courier New" w:cs="Courier New"/>
          <w:sz w:val="20"/>
          <w:szCs w:val="20"/>
          <w:lang w:val="pt-BR" w:eastAsia="pt-BR"/>
        </w:rPr>
        <w:t>/erro-</w:t>
      </w:r>
      <w:proofErr w:type="spellStart"/>
      <w:r w:rsidRPr="00560860">
        <w:rPr>
          <w:rFonts w:ascii="Courier New" w:eastAsia="Times New Roman" w:hAnsi="Courier New" w:cs="Courier New"/>
          <w:sz w:val="20"/>
          <w:szCs w:val="20"/>
          <w:lang w:val="pt-BR" w:eastAsia="pt-BR"/>
        </w:rPr>
        <w:t>html</w:t>
      </w:r>
      <w:proofErr w:type="spellEnd"/>
    </w:p>
    <w:p w:rsidR="00560860" w:rsidRPr="00560860" w:rsidRDefault="00560860" w:rsidP="00560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t-BR" w:eastAsia="pt-BR"/>
        </w:rPr>
      </w:pPr>
      <w:proofErr w:type="spellStart"/>
      <w:proofErr w:type="gramStart"/>
      <w:r w:rsidRPr="00560860">
        <w:rPr>
          <w:rFonts w:ascii="Courier New" w:eastAsia="Times New Roman" w:hAnsi="Courier New" w:cs="Courier New"/>
          <w:sz w:val="20"/>
          <w:szCs w:val="20"/>
          <w:lang w:val="pt-BR" w:eastAsia="pt-BR"/>
        </w:rPr>
        <w:t>git</w:t>
      </w:r>
      <w:proofErr w:type="spellEnd"/>
      <w:proofErr w:type="gramEnd"/>
      <w:r w:rsidRPr="00560860">
        <w:rPr>
          <w:rFonts w:ascii="Courier New" w:eastAsia="Times New Roman" w:hAnsi="Courier New" w:cs="Courier New"/>
          <w:sz w:val="20"/>
          <w:szCs w:val="20"/>
          <w:lang w:val="pt-BR" w:eastAsia="pt-BR"/>
        </w:rPr>
        <w:t xml:space="preserve"> </w:t>
      </w:r>
      <w:proofErr w:type="spellStart"/>
      <w:r w:rsidRPr="00560860">
        <w:rPr>
          <w:rFonts w:ascii="Courier New" w:eastAsia="Times New Roman" w:hAnsi="Courier New" w:cs="Courier New"/>
          <w:sz w:val="20"/>
          <w:szCs w:val="20"/>
          <w:lang w:val="pt-BR" w:eastAsia="pt-BR"/>
        </w:rPr>
        <w:t>checkout</w:t>
      </w:r>
      <w:proofErr w:type="spellEnd"/>
      <w:r w:rsidRPr="00560860">
        <w:rPr>
          <w:rFonts w:ascii="Courier New" w:eastAsia="Times New Roman" w:hAnsi="Courier New" w:cs="Courier New"/>
          <w:sz w:val="20"/>
          <w:szCs w:val="20"/>
          <w:lang w:val="pt-BR" w:eastAsia="pt-BR"/>
        </w:rPr>
        <w:t xml:space="preserve"> </w:t>
      </w:r>
      <w:proofErr w:type="spellStart"/>
      <w:r w:rsidRPr="00560860">
        <w:rPr>
          <w:rFonts w:ascii="Courier New" w:eastAsia="Times New Roman" w:hAnsi="Courier New" w:cs="Courier New"/>
          <w:sz w:val="20"/>
          <w:szCs w:val="20"/>
          <w:lang w:val="pt-BR" w:eastAsia="pt-BR"/>
        </w:rPr>
        <w:t>main</w:t>
      </w:r>
      <w:proofErr w:type="spellEnd"/>
    </w:p>
    <w:p w:rsidR="00560860" w:rsidRPr="00560860" w:rsidRDefault="00560860" w:rsidP="00560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t-BR" w:eastAsia="pt-BR"/>
        </w:rPr>
      </w:pPr>
      <w:proofErr w:type="spellStart"/>
      <w:proofErr w:type="gramStart"/>
      <w:r w:rsidRPr="00560860">
        <w:rPr>
          <w:rFonts w:ascii="Courier New" w:eastAsia="Times New Roman" w:hAnsi="Courier New" w:cs="Courier New"/>
          <w:sz w:val="20"/>
          <w:szCs w:val="20"/>
          <w:lang w:val="pt-BR" w:eastAsia="pt-BR"/>
        </w:rPr>
        <w:t>git</w:t>
      </w:r>
      <w:proofErr w:type="spellEnd"/>
      <w:proofErr w:type="gramEnd"/>
      <w:r w:rsidRPr="00560860">
        <w:rPr>
          <w:rFonts w:ascii="Courier New" w:eastAsia="Times New Roman" w:hAnsi="Courier New" w:cs="Courier New"/>
          <w:sz w:val="20"/>
          <w:szCs w:val="20"/>
          <w:lang w:val="pt-BR" w:eastAsia="pt-BR"/>
        </w:rPr>
        <w:t xml:space="preserve"> merge </w:t>
      </w:r>
      <w:proofErr w:type="spellStart"/>
      <w:r w:rsidRPr="00560860">
        <w:rPr>
          <w:rFonts w:ascii="Courier New" w:eastAsia="Times New Roman" w:hAnsi="Courier New" w:cs="Courier New"/>
          <w:sz w:val="20"/>
          <w:szCs w:val="20"/>
          <w:lang w:val="pt-BR" w:eastAsia="pt-BR"/>
        </w:rPr>
        <w:t>hotfix</w:t>
      </w:r>
      <w:proofErr w:type="spellEnd"/>
      <w:r w:rsidRPr="00560860">
        <w:rPr>
          <w:rFonts w:ascii="Courier New" w:eastAsia="Times New Roman" w:hAnsi="Courier New" w:cs="Courier New"/>
          <w:sz w:val="20"/>
          <w:szCs w:val="20"/>
          <w:lang w:val="pt-BR" w:eastAsia="pt-BR"/>
        </w:rPr>
        <w:t>/erro-</w:t>
      </w:r>
      <w:proofErr w:type="spellStart"/>
      <w:r w:rsidRPr="00560860">
        <w:rPr>
          <w:rFonts w:ascii="Courier New" w:eastAsia="Times New Roman" w:hAnsi="Courier New" w:cs="Courier New"/>
          <w:sz w:val="20"/>
          <w:szCs w:val="20"/>
          <w:lang w:val="pt-BR" w:eastAsia="pt-BR"/>
        </w:rPr>
        <w:t>html</w:t>
      </w:r>
      <w:proofErr w:type="spellEnd"/>
    </w:p>
    <w:p w:rsidR="00560860" w:rsidRPr="00560860" w:rsidRDefault="00560860" w:rsidP="00560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t-BR" w:eastAsia="pt-BR"/>
        </w:rPr>
      </w:pPr>
      <w:proofErr w:type="spellStart"/>
      <w:proofErr w:type="gramStart"/>
      <w:r w:rsidRPr="00560860">
        <w:rPr>
          <w:rFonts w:ascii="Courier New" w:eastAsia="Times New Roman" w:hAnsi="Courier New" w:cs="Courier New"/>
          <w:sz w:val="20"/>
          <w:szCs w:val="20"/>
          <w:lang w:val="pt-BR" w:eastAsia="pt-BR"/>
        </w:rPr>
        <w:t>git</w:t>
      </w:r>
      <w:proofErr w:type="spellEnd"/>
      <w:proofErr w:type="gramEnd"/>
      <w:r w:rsidRPr="00560860">
        <w:rPr>
          <w:rFonts w:ascii="Courier New" w:eastAsia="Times New Roman" w:hAnsi="Courier New" w:cs="Courier New"/>
          <w:sz w:val="20"/>
          <w:szCs w:val="20"/>
          <w:lang w:val="pt-BR" w:eastAsia="pt-BR"/>
        </w:rPr>
        <w:t xml:space="preserve"> </w:t>
      </w:r>
      <w:proofErr w:type="spellStart"/>
      <w:r w:rsidRPr="00560860">
        <w:rPr>
          <w:rFonts w:ascii="Courier New" w:eastAsia="Times New Roman" w:hAnsi="Courier New" w:cs="Courier New"/>
          <w:sz w:val="20"/>
          <w:szCs w:val="20"/>
          <w:lang w:val="pt-BR" w:eastAsia="pt-BR"/>
        </w:rPr>
        <w:t>push</w:t>
      </w:r>
      <w:proofErr w:type="spellEnd"/>
      <w:r w:rsidRPr="00560860">
        <w:rPr>
          <w:rFonts w:ascii="Courier New" w:eastAsia="Times New Roman" w:hAnsi="Courier New" w:cs="Courier New"/>
          <w:sz w:val="20"/>
          <w:szCs w:val="20"/>
          <w:lang w:val="pt-BR" w:eastAsia="pt-BR"/>
        </w:rPr>
        <w:t xml:space="preserve"> </w:t>
      </w:r>
      <w:proofErr w:type="spellStart"/>
      <w:r w:rsidRPr="00560860">
        <w:rPr>
          <w:rFonts w:ascii="Courier New" w:eastAsia="Times New Roman" w:hAnsi="Courier New" w:cs="Courier New"/>
          <w:sz w:val="20"/>
          <w:szCs w:val="20"/>
          <w:lang w:val="pt-BR" w:eastAsia="pt-BR"/>
        </w:rPr>
        <w:t>origin</w:t>
      </w:r>
      <w:proofErr w:type="spellEnd"/>
      <w:r w:rsidRPr="00560860">
        <w:rPr>
          <w:rFonts w:ascii="Courier New" w:eastAsia="Times New Roman" w:hAnsi="Courier New" w:cs="Courier New"/>
          <w:sz w:val="20"/>
          <w:szCs w:val="20"/>
          <w:lang w:val="pt-BR" w:eastAsia="pt-BR"/>
        </w:rPr>
        <w:t xml:space="preserve"> </w:t>
      </w:r>
      <w:proofErr w:type="spellStart"/>
      <w:r w:rsidRPr="00560860">
        <w:rPr>
          <w:rFonts w:ascii="Courier New" w:eastAsia="Times New Roman" w:hAnsi="Courier New" w:cs="Courier New"/>
          <w:sz w:val="20"/>
          <w:szCs w:val="20"/>
          <w:lang w:val="pt-BR" w:eastAsia="pt-BR"/>
        </w:rPr>
        <w:t>main</w:t>
      </w:r>
      <w:proofErr w:type="spellEnd"/>
    </w:p>
    <w:p w:rsidR="00560860" w:rsidRPr="00560860" w:rsidRDefault="00560860" w:rsidP="00560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t-BR" w:eastAsia="pt-BR"/>
        </w:rPr>
      </w:pPr>
      <w:proofErr w:type="spellStart"/>
      <w:proofErr w:type="gramStart"/>
      <w:r w:rsidRPr="00560860">
        <w:rPr>
          <w:rFonts w:ascii="Courier New" w:eastAsia="Times New Roman" w:hAnsi="Courier New" w:cs="Courier New"/>
          <w:sz w:val="20"/>
          <w:szCs w:val="20"/>
          <w:lang w:val="pt-BR" w:eastAsia="pt-BR"/>
        </w:rPr>
        <w:t>git</w:t>
      </w:r>
      <w:proofErr w:type="spellEnd"/>
      <w:proofErr w:type="gramEnd"/>
      <w:r w:rsidRPr="00560860">
        <w:rPr>
          <w:rFonts w:ascii="Courier New" w:eastAsia="Times New Roman" w:hAnsi="Courier New" w:cs="Courier New"/>
          <w:sz w:val="20"/>
          <w:szCs w:val="20"/>
          <w:lang w:val="pt-BR" w:eastAsia="pt-BR"/>
        </w:rPr>
        <w:t xml:space="preserve"> </w:t>
      </w:r>
      <w:proofErr w:type="spellStart"/>
      <w:r w:rsidRPr="00560860">
        <w:rPr>
          <w:rFonts w:ascii="Courier New" w:eastAsia="Times New Roman" w:hAnsi="Courier New" w:cs="Courier New"/>
          <w:sz w:val="20"/>
          <w:szCs w:val="20"/>
          <w:lang w:val="pt-BR" w:eastAsia="pt-BR"/>
        </w:rPr>
        <w:t>checkout</w:t>
      </w:r>
      <w:proofErr w:type="spellEnd"/>
      <w:r w:rsidRPr="00560860">
        <w:rPr>
          <w:rFonts w:ascii="Courier New" w:eastAsia="Times New Roman" w:hAnsi="Courier New" w:cs="Courier New"/>
          <w:sz w:val="20"/>
          <w:szCs w:val="20"/>
          <w:lang w:val="pt-BR" w:eastAsia="pt-BR"/>
        </w:rPr>
        <w:t xml:space="preserve"> -b release/v1.1.0 </w:t>
      </w:r>
      <w:proofErr w:type="spellStart"/>
      <w:r w:rsidRPr="00560860">
        <w:rPr>
          <w:rFonts w:ascii="Courier New" w:eastAsia="Times New Roman" w:hAnsi="Courier New" w:cs="Courier New"/>
          <w:sz w:val="20"/>
          <w:szCs w:val="20"/>
          <w:lang w:val="pt-BR" w:eastAsia="pt-BR"/>
        </w:rPr>
        <w:t>develop</w:t>
      </w:r>
      <w:proofErr w:type="spellEnd"/>
    </w:p>
    <w:p w:rsidR="00560860" w:rsidRPr="00560860" w:rsidRDefault="00560860" w:rsidP="00560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t-BR" w:eastAsia="pt-BR"/>
        </w:rPr>
      </w:pPr>
      <w:r w:rsidRPr="00560860">
        <w:rPr>
          <w:rFonts w:ascii="Courier New" w:eastAsia="Times New Roman" w:hAnsi="Courier New" w:cs="Courier New"/>
          <w:sz w:val="20"/>
          <w:szCs w:val="20"/>
          <w:lang w:val="pt-BR" w:eastAsia="pt-BR"/>
        </w:rPr>
        <w:t># revisar código, ajustes visuais, criar README.md</w:t>
      </w:r>
    </w:p>
    <w:p w:rsidR="00560860" w:rsidRPr="00560860" w:rsidRDefault="00560860" w:rsidP="00560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t-BR" w:eastAsia="pt-BR"/>
        </w:rPr>
      </w:pPr>
      <w:proofErr w:type="spellStart"/>
      <w:proofErr w:type="gramStart"/>
      <w:r w:rsidRPr="00560860">
        <w:rPr>
          <w:rFonts w:ascii="Courier New" w:eastAsia="Times New Roman" w:hAnsi="Courier New" w:cs="Courier New"/>
          <w:sz w:val="20"/>
          <w:szCs w:val="20"/>
          <w:lang w:val="pt-BR" w:eastAsia="pt-BR"/>
        </w:rPr>
        <w:t>git</w:t>
      </w:r>
      <w:proofErr w:type="spellEnd"/>
      <w:proofErr w:type="gramEnd"/>
      <w:r w:rsidRPr="00560860">
        <w:rPr>
          <w:rFonts w:ascii="Courier New" w:eastAsia="Times New Roman" w:hAnsi="Courier New" w:cs="Courier New"/>
          <w:sz w:val="20"/>
          <w:szCs w:val="20"/>
          <w:lang w:val="pt-BR" w:eastAsia="pt-BR"/>
        </w:rPr>
        <w:t xml:space="preserve"> </w:t>
      </w:r>
      <w:proofErr w:type="spellStart"/>
      <w:r w:rsidRPr="00560860">
        <w:rPr>
          <w:rFonts w:ascii="Courier New" w:eastAsia="Times New Roman" w:hAnsi="Courier New" w:cs="Courier New"/>
          <w:sz w:val="20"/>
          <w:szCs w:val="20"/>
          <w:lang w:val="pt-BR" w:eastAsia="pt-BR"/>
        </w:rPr>
        <w:t>add</w:t>
      </w:r>
      <w:proofErr w:type="spellEnd"/>
      <w:r w:rsidRPr="00560860">
        <w:rPr>
          <w:rFonts w:ascii="Courier New" w:eastAsia="Times New Roman" w:hAnsi="Courier New" w:cs="Courier New"/>
          <w:sz w:val="20"/>
          <w:szCs w:val="20"/>
          <w:lang w:val="pt-BR" w:eastAsia="pt-BR"/>
        </w:rPr>
        <w:t xml:space="preserve"> .</w:t>
      </w:r>
    </w:p>
    <w:p w:rsidR="00560860" w:rsidRPr="00560860" w:rsidRDefault="00560860" w:rsidP="00560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t-BR" w:eastAsia="pt-BR"/>
        </w:rPr>
      </w:pPr>
      <w:proofErr w:type="spellStart"/>
      <w:proofErr w:type="gramStart"/>
      <w:r w:rsidRPr="00560860">
        <w:rPr>
          <w:rFonts w:ascii="Courier New" w:eastAsia="Times New Roman" w:hAnsi="Courier New" w:cs="Courier New"/>
          <w:sz w:val="20"/>
          <w:szCs w:val="20"/>
          <w:lang w:val="pt-BR" w:eastAsia="pt-BR"/>
        </w:rPr>
        <w:t>git</w:t>
      </w:r>
      <w:proofErr w:type="spellEnd"/>
      <w:proofErr w:type="gramEnd"/>
      <w:r w:rsidRPr="00560860">
        <w:rPr>
          <w:rFonts w:ascii="Courier New" w:eastAsia="Times New Roman" w:hAnsi="Courier New" w:cs="Courier New"/>
          <w:sz w:val="20"/>
          <w:szCs w:val="20"/>
          <w:lang w:val="pt-BR" w:eastAsia="pt-BR"/>
        </w:rPr>
        <w:t xml:space="preserve"> </w:t>
      </w:r>
      <w:proofErr w:type="spellStart"/>
      <w:r w:rsidRPr="00560860">
        <w:rPr>
          <w:rFonts w:ascii="Courier New" w:eastAsia="Times New Roman" w:hAnsi="Courier New" w:cs="Courier New"/>
          <w:sz w:val="20"/>
          <w:szCs w:val="20"/>
          <w:lang w:val="pt-BR" w:eastAsia="pt-BR"/>
        </w:rPr>
        <w:t>commit</w:t>
      </w:r>
      <w:proofErr w:type="spellEnd"/>
      <w:r w:rsidRPr="00560860">
        <w:rPr>
          <w:rFonts w:ascii="Courier New" w:eastAsia="Times New Roman" w:hAnsi="Courier New" w:cs="Courier New"/>
          <w:sz w:val="20"/>
          <w:szCs w:val="20"/>
          <w:lang w:val="pt-BR" w:eastAsia="pt-BR"/>
        </w:rPr>
        <w:t xml:space="preserve"> -m "Preparação para versão 1.1.0"</w:t>
      </w:r>
    </w:p>
    <w:p w:rsidR="00560860" w:rsidRPr="00560860" w:rsidRDefault="00560860" w:rsidP="00560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t-BR" w:eastAsia="pt-BR"/>
        </w:rPr>
      </w:pPr>
      <w:proofErr w:type="spellStart"/>
      <w:proofErr w:type="gramStart"/>
      <w:r w:rsidRPr="00560860">
        <w:rPr>
          <w:rFonts w:ascii="Courier New" w:eastAsia="Times New Roman" w:hAnsi="Courier New" w:cs="Courier New"/>
          <w:sz w:val="20"/>
          <w:szCs w:val="20"/>
          <w:lang w:val="pt-BR" w:eastAsia="pt-BR"/>
        </w:rPr>
        <w:t>git</w:t>
      </w:r>
      <w:proofErr w:type="spellEnd"/>
      <w:proofErr w:type="gramEnd"/>
      <w:r w:rsidRPr="00560860">
        <w:rPr>
          <w:rFonts w:ascii="Courier New" w:eastAsia="Times New Roman" w:hAnsi="Courier New" w:cs="Courier New"/>
          <w:sz w:val="20"/>
          <w:szCs w:val="20"/>
          <w:lang w:val="pt-BR" w:eastAsia="pt-BR"/>
        </w:rPr>
        <w:t xml:space="preserve"> </w:t>
      </w:r>
      <w:proofErr w:type="spellStart"/>
      <w:r w:rsidRPr="00560860">
        <w:rPr>
          <w:rFonts w:ascii="Courier New" w:eastAsia="Times New Roman" w:hAnsi="Courier New" w:cs="Courier New"/>
          <w:sz w:val="20"/>
          <w:szCs w:val="20"/>
          <w:lang w:val="pt-BR" w:eastAsia="pt-BR"/>
        </w:rPr>
        <w:t>push</w:t>
      </w:r>
      <w:proofErr w:type="spellEnd"/>
      <w:r w:rsidRPr="00560860">
        <w:rPr>
          <w:rFonts w:ascii="Courier New" w:eastAsia="Times New Roman" w:hAnsi="Courier New" w:cs="Courier New"/>
          <w:sz w:val="20"/>
          <w:szCs w:val="20"/>
          <w:lang w:val="pt-BR" w:eastAsia="pt-BR"/>
        </w:rPr>
        <w:t xml:space="preserve"> -u </w:t>
      </w:r>
      <w:proofErr w:type="spellStart"/>
      <w:r w:rsidRPr="00560860">
        <w:rPr>
          <w:rFonts w:ascii="Courier New" w:eastAsia="Times New Roman" w:hAnsi="Courier New" w:cs="Courier New"/>
          <w:sz w:val="20"/>
          <w:szCs w:val="20"/>
          <w:lang w:val="pt-BR" w:eastAsia="pt-BR"/>
        </w:rPr>
        <w:t>origin</w:t>
      </w:r>
      <w:proofErr w:type="spellEnd"/>
      <w:r w:rsidRPr="00560860">
        <w:rPr>
          <w:rFonts w:ascii="Courier New" w:eastAsia="Times New Roman" w:hAnsi="Courier New" w:cs="Courier New"/>
          <w:sz w:val="20"/>
          <w:szCs w:val="20"/>
          <w:lang w:val="pt-BR" w:eastAsia="pt-BR"/>
        </w:rPr>
        <w:t xml:space="preserve"> release/v1.1.0</w:t>
      </w:r>
    </w:p>
    <w:p w:rsidR="00560860" w:rsidRPr="00560860" w:rsidRDefault="00560860" w:rsidP="00560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t-BR" w:eastAsia="pt-BR"/>
        </w:rPr>
      </w:pPr>
      <w:proofErr w:type="spellStart"/>
      <w:proofErr w:type="gramStart"/>
      <w:r w:rsidRPr="00560860">
        <w:rPr>
          <w:rFonts w:ascii="Courier New" w:eastAsia="Times New Roman" w:hAnsi="Courier New" w:cs="Courier New"/>
          <w:sz w:val="20"/>
          <w:szCs w:val="20"/>
          <w:lang w:val="pt-BR" w:eastAsia="pt-BR"/>
        </w:rPr>
        <w:t>git</w:t>
      </w:r>
      <w:proofErr w:type="spellEnd"/>
      <w:proofErr w:type="gramEnd"/>
      <w:r w:rsidRPr="00560860">
        <w:rPr>
          <w:rFonts w:ascii="Courier New" w:eastAsia="Times New Roman" w:hAnsi="Courier New" w:cs="Courier New"/>
          <w:sz w:val="20"/>
          <w:szCs w:val="20"/>
          <w:lang w:val="pt-BR" w:eastAsia="pt-BR"/>
        </w:rPr>
        <w:t xml:space="preserve"> </w:t>
      </w:r>
      <w:proofErr w:type="spellStart"/>
      <w:r w:rsidRPr="00560860">
        <w:rPr>
          <w:rFonts w:ascii="Courier New" w:eastAsia="Times New Roman" w:hAnsi="Courier New" w:cs="Courier New"/>
          <w:sz w:val="20"/>
          <w:szCs w:val="20"/>
          <w:lang w:val="pt-BR" w:eastAsia="pt-BR"/>
        </w:rPr>
        <w:t>checkout</w:t>
      </w:r>
      <w:proofErr w:type="spellEnd"/>
      <w:r w:rsidRPr="00560860">
        <w:rPr>
          <w:rFonts w:ascii="Courier New" w:eastAsia="Times New Roman" w:hAnsi="Courier New" w:cs="Courier New"/>
          <w:sz w:val="20"/>
          <w:szCs w:val="20"/>
          <w:lang w:val="pt-BR" w:eastAsia="pt-BR"/>
        </w:rPr>
        <w:t xml:space="preserve"> </w:t>
      </w:r>
      <w:proofErr w:type="spellStart"/>
      <w:r w:rsidRPr="00560860">
        <w:rPr>
          <w:rFonts w:ascii="Courier New" w:eastAsia="Times New Roman" w:hAnsi="Courier New" w:cs="Courier New"/>
          <w:sz w:val="20"/>
          <w:szCs w:val="20"/>
          <w:lang w:val="pt-BR" w:eastAsia="pt-BR"/>
        </w:rPr>
        <w:t>main</w:t>
      </w:r>
      <w:proofErr w:type="spellEnd"/>
    </w:p>
    <w:p w:rsidR="00560860" w:rsidRPr="00560860" w:rsidRDefault="00560860" w:rsidP="00560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t-BR" w:eastAsia="pt-BR"/>
        </w:rPr>
      </w:pPr>
      <w:proofErr w:type="spellStart"/>
      <w:proofErr w:type="gramStart"/>
      <w:r w:rsidRPr="00560860">
        <w:rPr>
          <w:rFonts w:ascii="Courier New" w:eastAsia="Times New Roman" w:hAnsi="Courier New" w:cs="Courier New"/>
          <w:sz w:val="20"/>
          <w:szCs w:val="20"/>
          <w:lang w:val="pt-BR" w:eastAsia="pt-BR"/>
        </w:rPr>
        <w:t>git</w:t>
      </w:r>
      <w:proofErr w:type="spellEnd"/>
      <w:proofErr w:type="gramEnd"/>
      <w:r w:rsidRPr="00560860">
        <w:rPr>
          <w:rFonts w:ascii="Courier New" w:eastAsia="Times New Roman" w:hAnsi="Courier New" w:cs="Courier New"/>
          <w:sz w:val="20"/>
          <w:szCs w:val="20"/>
          <w:lang w:val="pt-BR" w:eastAsia="pt-BR"/>
        </w:rPr>
        <w:t xml:space="preserve"> merge release/v1.1.0</w:t>
      </w:r>
    </w:p>
    <w:p w:rsidR="00560860" w:rsidRPr="00560860" w:rsidRDefault="00560860" w:rsidP="00560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t-BR" w:eastAsia="pt-BR"/>
        </w:rPr>
      </w:pPr>
      <w:proofErr w:type="spellStart"/>
      <w:proofErr w:type="gramStart"/>
      <w:r w:rsidRPr="00560860">
        <w:rPr>
          <w:rFonts w:ascii="Courier New" w:eastAsia="Times New Roman" w:hAnsi="Courier New" w:cs="Courier New"/>
          <w:sz w:val="20"/>
          <w:szCs w:val="20"/>
          <w:lang w:val="pt-BR" w:eastAsia="pt-BR"/>
        </w:rPr>
        <w:t>git</w:t>
      </w:r>
      <w:proofErr w:type="spellEnd"/>
      <w:proofErr w:type="gramEnd"/>
      <w:r w:rsidRPr="00560860">
        <w:rPr>
          <w:rFonts w:ascii="Courier New" w:eastAsia="Times New Roman" w:hAnsi="Courier New" w:cs="Courier New"/>
          <w:sz w:val="20"/>
          <w:szCs w:val="20"/>
          <w:lang w:val="pt-BR" w:eastAsia="pt-BR"/>
        </w:rPr>
        <w:t xml:space="preserve"> </w:t>
      </w:r>
      <w:proofErr w:type="spellStart"/>
      <w:r w:rsidRPr="00560860">
        <w:rPr>
          <w:rFonts w:ascii="Courier New" w:eastAsia="Times New Roman" w:hAnsi="Courier New" w:cs="Courier New"/>
          <w:sz w:val="20"/>
          <w:szCs w:val="20"/>
          <w:lang w:val="pt-BR" w:eastAsia="pt-BR"/>
        </w:rPr>
        <w:t>tag</w:t>
      </w:r>
      <w:proofErr w:type="spellEnd"/>
      <w:r w:rsidRPr="00560860">
        <w:rPr>
          <w:rFonts w:ascii="Courier New" w:eastAsia="Times New Roman" w:hAnsi="Courier New" w:cs="Courier New"/>
          <w:sz w:val="20"/>
          <w:szCs w:val="20"/>
          <w:lang w:val="pt-BR" w:eastAsia="pt-BR"/>
        </w:rPr>
        <w:t xml:space="preserve"> -a v1.1.0 -m "Lançamento versão 1.1.0"</w:t>
      </w:r>
    </w:p>
    <w:p w:rsidR="00560860" w:rsidRPr="00560860" w:rsidRDefault="00560860" w:rsidP="00560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t-BR" w:eastAsia="pt-BR"/>
        </w:rPr>
      </w:pPr>
      <w:proofErr w:type="spellStart"/>
      <w:proofErr w:type="gramStart"/>
      <w:r w:rsidRPr="00560860">
        <w:rPr>
          <w:rFonts w:ascii="Courier New" w:eastAsia="Times New Roman" w:hAnsi="Courier New" w:cs="Courier New"/>
          <w:sz w:val="20"/>
          <w:szCs w:val="20"/>
          <w:lang w:val="pt-BR" w:eastAsia="pt-BR"/>
        </w:rPr>
        <w:t>git</w:t>
      </w:r>
      <w:proofErr w:type="spellEnd"/>
      <w:proofErr w:type="gramEnd"/>
      <w:r w:rsidRPr="00560860">
        <w:rPr>
          <w:rFonts w:ascii="Courier New" w:eastAsia="Times New Roman" w:hAnsi="Courier New" w:cs="Courier New"/>
          <w:sz w:val="20"/>
          <w:szCs w:val="20"/>
          <w:lang w:val="pt-BR" w:eastAsia="pt-BR"/>
        </w:rPr>
        <w:t xml:space="preserve"> </w:t>
      </w:r>
      <w:proofErr w:type="spellStart"/>
      <w:r w:rsidRPr="00560860">
        <w:rPr>
          <w:rFonts w:ascii="Courier New" w:eastAsia="Times New Roman" w:hAnsi="Courier New" w:cs="Courier New"/>
          <w:sz w:val="20"/>
          <w:szCs w:val="20"/>
          <w:lang w:val="pt-BR" w:eastAsia="pt-BR"/>
        </w:rPr>
        <w:t>push</w:t>
      </w:r>
      <w:proofErr w:type="spellEnd"/>
      <w:r w:rsidRPr="00560860">
        <w:rPr>
          <w:rFonts w:ascii="Courier New" w:eastAsia="Times New Roman" w:hAnsi="Courier New" w:cs="Courier New"/>
          <w:sz w:val="20"/>
          <w:szCs w:val="20"/>
          <w:lang w:val="pt-BR" w:eastAsia="pt-BR"/>
        </w:rPr>
        <w:t xml:space="preserve"> </w:t>
      </w:r>
      <w:proofErr w:type="spellStart"/>
      <w:r w:rsidRPr="00560860">
        <w:rPr>
          <w:rFonts w:ascii="Courier New" w:eastAsia="Times New Roman" w:hAnsi="Courier New" w:cs="Courier New"/>
          <w:sz w:val="20"/>
          <w:szCs w:val="20"/>
          <w:lang w:val="pt-BR" w:eastAsia="pt-BR"/>
        </w:rPr>
        <w:t>origin</w:t>
      </w:r>
      <w:proofErr w:type="spellEnd"/>
      <w:r w:rsidRPr="00560860">
        <w:rPr>
          <w:rFonts w:ascii="Courier New" w:eastAsia="Times New Roman" w:hAnsi="Courier New" w:cs="Courier New"/>
          <w:sz w:val="20"/>
          <w:szCs w:val="20"/>
          <w:lang w:val="pt-BR" w:eastAsia="pt-BR"/>
        </w:rPr>
        <w:t xml:space="preserve"> </w:t>
      </w:r>
      <w:proofErr w:type="spellStart"/>
      <w:r w:rsidRPr="00560860">
        <w:rPr>
          <w:rFonts w:ascii="Courier New" w:eastAsia="Times New Roman" w:hAnsi="Courier New" w:cs="Courier New"/>
          <w:sz w:val="20"/>
          <w:szCs w:val="20"/>
          <w:lang w:val="pt-BR" w:eastAsia="pt-BR"/>
        </w:rPr>
        <w:t>main</w:t>
      </w:r>
      <w:proofErr w:type="spellEnd"/>
      <w:r w:rsidRPr="00560860">
        <w:rPr>
          <w:rFonts w:ascii="Courier New" w:eastAsia="Times New Roman" w:hAnsi="Courier New" w:cs="Courier New"/>
          <w:sz w:val="20"/>
          <w:szCs w:val="20"/>
          <w:lang w:val="pt-BR" w:eastAsia="pt-BR"/>
        </w:rPr>
        <w:t xml:space="preserve"> --</w:t>
      </w:r>
      <w:proofErr w:type="spellStart"/>
      <w:r w:rsidRPr="00560860">
        <w:rPr>
          <w:rFonts w:ascii="Courier New" w:eastAsia="Times New Roman" w:hAnsi="Courier New" w:cs="Courier New"/>
          <w:sz w:val="20"/>
          <w:szCs w:val="20"/>
          <w:lang w:val="pt-BR" w:eastAsia="pt-BR"/>
        </w:rPr>
        <w:t>tags</w:t>
      </w:r>
      <w:proofErr w:type="spellEnd"/>
    </w:p>
    <w:p w:rsidR="00560860" w:rsidRDefault="00560860">
      <w:bookmarkStart w:id="0" w:name="_GoBack"/>
      <w:bookmarkEnd w:id="0"/>
    </w:p>
    <w:sectPr w:rsidR="0056086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84AD9"/>
    <w:rsid w:val="0029639D"/>
    <w:rsid w:val="00326F90"/>
    <w:rsid w:val="0056086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B0B3C8B"/>
  <w14:defaultImageDpi w14:val="300"/>
  <w15:docId w15:val="{7F5276F8-C104-4D1D-9ED4-1423335D8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7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2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7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5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5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DD75AFA-CA1E-4384-B2C9-CDAADAA087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771</Words>
  <Characters>4167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4929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Fatec</cp:lastModifiedBy>
  <cp:revision>2</cp:revision>
  <dcterms:created xsi:type="dcterms:W3CDTF">2013-12-23T23:15:00Z</dcterms:created>
  <dcterms:modified xsi:type="dcterms:W3CDTF">2025-10-23T01:38:00Z</dcterms:modified>
  <cp:category/>
</cp:coreProperties>
</file>